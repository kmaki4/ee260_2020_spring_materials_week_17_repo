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9F18" w14:textId="77777777" w:rsidR="000B42CA" w:rsidRDefault="00FF7532">
      <w:r>
        <w:t>1</w:t>
      </w:r>
      <w:r>
        <w:t>) The circuit below implements which of the following?</w:t>
      </w:r>
    </w:p>
    <w:p w14:paraId="50B23BDA" w14:textId="77777777" w:rsidR="000B42CA" w:rsidRDefault="00FF7532">
      <w:r>
        <w:rPr>
          <w:noProof/>
        </w:rPr>
        <w:drawing>
          <wp:inline distT="0" distB="0" distL="0" distR="0" wp14:anchorId="1B803C4A" wp14:editId="2195A891">
            <wp:extent cx="1920240" cy="1456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Nd4_P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0138" w14:textId="77777777" w:rsidR="000B42CA" w:rsidRDefault="00FF7532">
      <w:r>
        <w:t>a. NOT</w:t>
      </w:r>
    </w:p>
    <w:p w14:paraId="34CEB82E" w14:textId="77777777" w:rsidR="000B42CA" w:rsidRDefault="00FF7532">
      <w:r>
        <w:t>b. CMOS</w:t>
      </w:r>
    </w:p>
    <w:p w14:paraId="797C99B2" w14:textId="77777777" w:rsidR="000B42CA" w:rsidRDefault="00FF7532">
      <w:r>
        <w:t>c. AND</w:t>
      </w:r>
    </w:p>
    <w:p w14:paraId="3C212B77" w14:textId="77777777" w:rsidR="000B42CA" w:rsidRDefault="00FF7532">
      <w:r>
        <w:t>d. OR</w:t>
      </w:r>
    </w:p>
    <w:p w14:paraId="5F8D39FD" w14:textId="77777777" w:rsidR="000B42CA" w:rsidRDefault="000B42CA"/>
    <w:p w14:paraId="47F67CDF" w14:textId="77777777" w:rsidR="000B42CA" w:rsidRDefault="00FF7532">
      <w:r>
        <w:t>2) (a + a’) b = (1)b = b uses which two Boolean algebra properties?</w:t>
      </w:r>
    </w:p>
    <w:p w14:paraId="5621484F" w14:textId="77777777" w:rsidR="000B42CA" w:rsidRDefault="00FF7532">
      <w:r>
        <w:t>a. Associative, Commutative</w:t>
      </w:r>
    </w:p>
    <w:p w14:paraId="55DFDB9C" w14:textId="77777777" w:rsidR="000B42CA" w:rsidRDefault="00FF7532">
      <w:r>
        <w:t>b. Complement (OR), Identity (AND)</w:t>
      </w:r>
    </w:p>
    <w:p w14:paraId="07F8D282" w14:textId="77777777" w:rsidR="000B42CA" w:rsidRDefault="00FF7532">
      <w:r>
        <w:t xml:space="preserve">c. Commutative, </w:t>
      </w:r>
      <w:r>
        <w:t>Identity (AND)</w:t>
      </w:r>
    </w:p>
    <w:p w14:paraId="6FB068BD" w14:textId="77777777" w:rsidR="000B42CA" w:rsidRDefault="00FF7532">
      <w:r>
        <w:t>d. Complement (AND), Identity (OR)</w:t>
      </w:r>
    </w:p>
    <w:p w14:paraId="5DAF1E9B" w14:textId="77777777" w:rsidR="000B42CA" w:rsidRDefault="000B42CA"/>
    <w:p w14:paraId="22361B91" w14:textId="77777777" w:rsidR="000B42CA" w:rsidRDefault="00FF7532">
      <w:r>
        <w:t>3) Which of the following is a minterm for a function of variables d, g, and o?</w:t>
      </w:r>
    </w:p>
    <w:p w14:paraId="10CC5BCD" w14:textId="77777777" w:rsidR="000B42CA" w:rsidRDefault="00FF7532">
      <w:r>
        <w:t>a. g’o</w:t>
      </w:r>
    </w:p>
    <w:p w14:paraId="0AEA7DF3" w14:textId="77777777" w:rsidR="000B42CA" w:rsidRDefault="00FF7532">
      <w:r>
        <w:t>b. dog’</w:t>
      </w:r>
    </w:p>
    <w:p w14:paraId="60EE88C6" w14:textId="77777777" w:rsidR="000B42CA" w:rsidRDefault="00FF7532">
      <w:r>
        <w:t>c. g</w:t>
      </w:r>
    </w:p>
    <w:p w14:paraId="3A02084B" w14:textId="77777777" w:rsidR="000B42CA" w:rsidRDefault="00FF7532">
      <w:r>
        <w:t>d. do’(g + g’)</w:t>
      </w:r>
    </w:p>
    <w:p w14:paraId="7B050274" w14:textId="77777777" w:rsidR="000B42CA" w:rsidRDefault="000B42CA"/>
    <w:p w14:paraId="0A3C1AD9" w14:textId="77777777" w:rsidR="000B42CA" w:rsidRDefault="00FF7532">
      <w:r>
        <w:t>4) Which of the following is a sum-of-minterm representation of a(b + c')?</w:t>
      </w:r>
    </w:p>
    <w:p w14:paraId="3EDEB04D" w14:textId="77777777" w:rsidR="000B42CA" w:rsidRDefault="00FF7532">
      <w:r>
        <w:t>a. ab + ac’</w:t>
      </w:r>
    </w:p>
    <w:p w14:paraId="001E6007" w14:textId="77777777" w:rsidR="000B42CA" w:rsidRDefault="00FF7532">
      <w:r>
        <w:t>b.</w:t>
      </w:r>
      <w:r>
        <w:t xml:space="preserve"> abc + abc’ + ab’c’</w:t>
      </w:r>
    </w:p>
    <w:p w14:paraId="2856AF28" w14:textId="77777777" w:rsidR="000B42CA" w:rsidRDefault="00FF7532">
      <w:r>
        <w:lastRenderedPageBreak/>
        <w:t>c. abc + abc’ + ab’c’ + a’bc’</w:t>
      </w:r>
    </w:p>
    <w:p w14:paraId="208A575E" w14:textId="77777777" w:rsidR="000B42CA" w:rsidRDefault="00FF7532">
      <w:r>
        <w:t>d. abc + abc’ + a’bc’</w:t>
      </w:r>
    </w:p>
    <w:p w14:paraId="76467E19" w14:textId="77777777" w:rsidR="000B42CA" w:rsidRDefault="000B42CA"/>
    <w:p w14:paraId="096073D4" w14:textId="77777777" w:rsidR="000B42CA" w:rsidRDefault="00FF7532">
      <w:r>
        <w:t>5) Which of the following results in the best simplification? Note: Each circle is denoted by parenthesis. (A, B) indicates that a circle includes cells A and B.</w:t>
      </w:r>
    </w:p>
    <w:p w14:paraId="54485179" w14:textId="77777777" w:rsidR="000B42CA" w:rsidRDefault="00FF7532">
      <w:r>
        <w:rPr>
          <w:noProof/>
        </w:rPr>
        <w:drawing>
          <wp:inline distT="0" distB="0" distL="0" distR="0" wp14:anchorId="057099AC" wp14:editId="4BC40A8A">
            <wp:extent cx="1371600" cy="949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M0KTu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7767" w14:textId="77777777" w:rsidR="000B42CA" w:rsidRDefault="00FF7532">
      <w:r>
        <w:t>a. (J), (K), (L)</w:t>
      </w:r>
    </w:p>
    <w:p w14:paraId="1073B291" w14:textId="77777777" w:rsidR="000B42CA" w:rsidRDefault="00FF7532">
      <w:r>
        <w:t>b. (J, K), (L)</w:t>
      </w:r>
    </w:p>
    <w:p w14:paraId="419619CD" w14:textId="77777777" w:rsidR="000B42CA" w:rsidRDefault="00FF7532">
      <w:r>
        <w:t>c. (J), (K, L)</w:t>
      </w:r>
    </w:p>
    <w:p w14:paraId="36689EFF" w14:textId="77777777" w:rsidR="000B42CA" w:rsidRDefault="00FF7532">
      <w:r>
        <w:t>d. (J, K), (K, L)</w:t>
      </w:r>
    </w:p>
    <w:p w14:paraId="66A86816" w14:textId="77777777" w:rsidR="000B42CA" w:rsidRDefault="000B42CA"/>
    <w:p w14:paraId="65AE10D2" w14:textId="77777777" w:rsidR="000B42CA" w:rsidRDefault="00FF7532">
      <w:r>
        <w:t>6) Apply DeMorgan's Law to simplify y = (a + bc)'.</w:t>
      </w:r>
    </w:p>
    <w:p w14:paraId="61C839A7" w14:textId="77777777" w:rsidR="000B42CA" w:rsidRDefault="00FF7532">
      <w:r>
        <w:t>a. a'b'c'</w:t>
      </w:r>
    </w:p>
    <w:p w14:paraId="5958B50D" w14:textId="77777777" w:rsidR="000B42CA" w:rsidRDefault="00FF7532">
      <w:r>
        <w:t>b. a'b' + a'c'</w:t>
      </w:r>
    </w:p>
    <w:p w14:paraId="3B269774" w14:textId="77777777" w:rsidR="000B42CA" w:rsidRDefault="00FF7532">
      <w:r>
        <w:t>c. a' + b' + c'</w:t>
      </w:r>
    </w:p>
    <w:p w14:paraId="528D0DEA" w14:textId="77777777" w:rsidR="000B42CA" w:rsidRDefault="00FF7532">
      <w:r>
        <w:t>d. a' + b'c'</w:t>
      </w:r>
    </w:p>
    <w:p w14:paraId="085B9C82" w14:textId="77777777" w:rsidR="000B42CA" w:rsidRDefault="000B42CA"/>
    <w:p w14:paraId="3D8FDA2E" w14:textId="77777777" w:rsidR="000B42CA" w:rsidRDefault="00FF7532">
      <w:r>
        <w:t>7) A two-input XNOR gate is equivalent to which equation?</w:t>
      </w:r>
    </w:p>
    <w:p w14:paraId="52B1DDF8" w14:textId="77777777" w:rsidR="000B42CA" w:rsidRDefault="00FF7532">
      <w:r>
        <w:t>a. y = ab’</w:t>
      </w:r>
    </w:p>
    <w:p w14:paraId="0C9D42F9" w14:textId="77777777" w:rsidR="000B42CA" w:rsidRDefault="00FF7532">
      <w:r>
        <w:t>b. y = ab’ + a’b</w:t>
      </w:r>
    </w:p>
    <w:p w14:paraId="081EEFB3" w14:textId="77777777" w:rsidR="000B42CA" w:rsidRDefault="00FF7532">
      <w:r>
        <w:t>c. y = a(b’ + b</w:t>
      </w:r>
      <w:r>
        <w:t>)</w:t>
      </w:r>
    </w:p>
    <w:p w14:paraId="25DE6412" w14:textId="77777777" w:rsidR="000B42CA" w:rsidRDefault="00FF7532">
      <w:r>
        <w:t>d. y = a’b’ + ab</w:t>
      </w:r>
    </w:p>
    <w:p w14:paraId="5FB1C94C" w14:textId="77777777" w:rsidR="000B42CA" w:rsidRDefault="000B42CA"/>
    <w:p w14:paraId="428462BE" w14:textId="77777777" w:rsidR="000B42CA" w:rsidRDefault="00FF7532">
      <w:r>
        <w:t>8) This equation Y = (a' + b)c is implemented by which circuit?</w:t>
      </w:r>
    </w:p>
    <w:p w14:paraId="6BCCEFB5" w14:textId="77777777" w:rsidR="000B42CA" w:rsidRDefault="00FF7532">
      <w:r>
        <w:rPr>
          <w:noProof/>
        </w:rPr>
        <w:lastRenderedPageBreak/>
        <w:drawing>
          <wp:inline distT="0" distB="0" distL="0" distR="0" wp14:anchorId="3AD52CAB" wp14:editId="1F1F827A">
            <wp:extent cx="5029200" cy="2379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eETXx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E70B" w14:textId="77777777" w:rsidR="000B42CA" w:rsidRDefault="00FF7532">
      <w:r>
        <w:t>a. 1</w:t>
      </w:r>
    </w:p>
    <w:p w14:paraId="2CF0673D" w14:textId="77777777" w:rsidR="000B42CA" w:rsidRDefault="00FF7532">
      <w:r>
        <w:t>b. 2</w:t>
      </w:r>
    </w:p>
    <w:p w14:paraId="1DB56BA0" w14:textId="77777777" w:rsidR="000B42CA" w:rsidRDefault="00FF7532">
      <w:r>
        <w:t>c. 3</w:t>
      </w:r>
    </w:p>
    <w:p w14:paraId="53EE9225" w14:textId="77777777" w:rsidR="000B42CA" w:rsidRDefault="00FF7532">
      <w:r>
        <w:t>d. 4</w:t>
      </w:r>
    </w:p>
    <w:p w14:paraId="0269780D" w14:textId="77777777" w:rsidR="000B42CA" w:rsidRDefault="000B42CA"/>
    <w:p w14:paraId="232F3FB3" w14:textId="77777777" w:rsidR="000B42CA" w:rsidRDefault="00FF7532">
      <w:r>
        <w:t>9) A 4x1mux is captured by which equation?</w:t>
      </w:r>
    </w:p>
    <w:p w14:paraId="66AB799D" w14:textId="77777777" w:rsidR="000B42CA" w:rsidRDefault="00FF7532">
      <w:r>
        <w:rPr>
          <w:noProof/>
        </w:rPr>
        <w:drawing>
          <wp:inline distT="0" distB="0" distL="0" distR="0" wp14:anchorId="16DD3A72" wp14:editId="4017DCC3">
            <wp:extent cx="128016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FlubF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6BB" w14:textId="77777777" w:rsidR="000B42CA" w:rsidRDefault="00FF7532">
      <w:r>
        <w:t>a. y = s0’i0 + s0i1 + s1'i2 + s1'i3</w:t>
      </w:r>
    </w:p>
    <w:p w14:paraId="5C2306F2" w14:textId="77777777" w:rsidR="000B42CA" w:rsidRDefault="00FF7532">
      <w:r>
        <w:t>b. y = s1's0’i0 + s1's0i1 + s1s0'i2 + s1s0i3</w:t>
      </w:r>
    </w:p>
    <w:p w14:paraId="46CE6B26" w14:textId="77777777" w:rsidR="000B42CA" w:rsidRDefault="00FF7532">
      <w:r>
        <w:t xml:space="preserve">c. y = (s1 + </w:t>
      </w:r>
      <w:r>
        <w:t>s0)(i3i2i1i0)</w:t>
      </w:r>
    </w:p>
    <w:p w14:paraId="77F16698" w14:textId="77777777" w:rsidR="000B42CA" w:rsidRDefault="00FF7532">
      <w:r>
        <w:t>d. y = i3 + i2 + i1 + i0</w:t>
      </w:r>
    </w:p>
    <w:p w14:paraId="02F9D49A" w14:textId="77777777" w:rsidR="000B42CA" w:rsidRDefault="000B42CA"/>
    <w:p w14:paraId="455DC354" w14:textId="77777777" w:rsidR="000B42CA" w:rsidRDefault="00FF7532">
      <w:r>
        <w:t>10) What does the following circuit output?</w:t>
      </w:r>
    </w:p>
    <w:p w14:paraId="391B4DE0" w14:textId="77777777" w:rsidR="000B42CA" w:rsidRDefault="00FF7532">
      <w:r>
        <w:rPr>
          <w:noProof/>
        </w:rPr>
        <w:lastRenderedPageBreak/>
        <w:drawing>
          <wp:inline distT="0" distB="0" distL="0" distR="0" wp14:anchorId="6E7D0B44" wp14:editId="4E261528">
            <wp:extent cx="1828800" cy="17306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JYt1H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B7B" w14:textId="77777777" w:rsidR="000B42CA" w:rsidRDefault="00FF7532">
      <w:r>
        <w:t>a. 00000000</w:t>
      </w:r>
    </w:p>
    <w:p w14:paraId="5133371B" w14:textId="77777777" w:rsidR="000B42CA" w:rsidRDefault="00FF7532">
      <w:r>
        <w:t>b. 00001000</w:t>
      </w:r>
    </w:p>
    <w:p w14:paraId="34D5F674" w14:textId="77777777" w:rsidR="000B42CA" w:rsidRDefault="00FF7532">
      <w:r>
        <w:t>c. 10100000</w:t>
      </w:r>
    </w:p>
    <w:p w14:paraId="0F5C8C59" w14:textId="77777777" w:rsidR="000B42CA" w:rsidRDefault="00FF7532">
      <w:r>
        <w:t>d. 111110111</w:t>
      </w:r>
    </w:p>
    <w:p w14:paraId="6C80DB64" w14:textId="77777777" w:rsidR="000B42CA" w:rsidRDefault="000B42CA"/>
    <w:p w14:paraId="266D79D9" w14:textId="77777777" w:rsidR="000B42CA" w:rsidRDefault="00FF7532">
      <w:r>
        <w:t>11) For the given SR-latch, if S is set to 1 and R remains 0, q will ___.</w:t>
      </w:r>
    </w:p>
    <w:p w14:paraId="50E850AC" w14:textId="77777777" w:rsidR="000B42CA" w:rsidRDefault="00FF7532">
      <w:r>
        <w:rPr>
          <w:noProof/>
        </w:rPr>
        <w:drawing>
          <wp:inline distT="0" distB="0" distL="0" distR="0" wp14:anchorId="26067746" wp14:editId="611A86CE">
            <wp:extent cx="2468880" cy="1204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VbNQI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453" w14:textId="77777777" w:rsidR="000B42CA" w:rsidRDefault="00FF7532">
      <w:r>
        <w:t>a. oscillate</w:t>
      </w:r>
    </w:p>
    <w:p w14:paraId="7057AF4B" w14:textId="77777777" w:rsidR="000B42CA" w:rsidRDefault="00FF7532">
      <w:r>
        <w:t>b. become 0</w:t>
      </w:r>
    </w:p>
    <w:p w14:paraId="6EECB5EC" w14:textId="77777777" w:rsidR="000B42CA" w:rsidRDefault="00FF7532">
      <w:r>
        <w:t>c. become 1</w:t>
      </w:r>
    </w:p>
    <w:p w14:paraId="0A0C0B4F" w14:textId="77777777" w:rsidR="000B42CA" w:rsidRDefault="00FF7532">
      <w:r>
        <w:t xml:space="preserve">d. </w:t>
      </w:r>
      <w:r>
        <w:t>become 10</w:t>
      </w:r>
    </w:p>
    <w:p w14:paraId="0B1A90D2" w14:textId="77777777" w:rsidR="000B42CA" w:rsidRDefault="000B42CA"/>
    <w:p w14:paraId="153287D5" w14:textId="77777777" w:rsidR="000B42CA" w:rsidRDefault="00FF7532">
      <w:r>
        <w:t>12) If e = 1 for a D latch, what is the value of the output q?</w:t>
      </w:r>
    </w:p>
    <w:p w14:paraId="4E91AB0E" w14:textId="77777777" w:rsidR="000B42CA" w:rsidRDefault="00FF7532">
      <w:r>
        <w:t>a. The previously-stored bit</w:t>
      </w:r>
    </w:p>
    <w:p w14:paraId="455C0629" w14:textId="77777777" w:rsidR="000B42CA" w:rsidRDefault="00FF7532">
      <w:r>
        <w:t>b. 0</w:t>
      </w:r>
    </w:p>
    <w:p w14:paraId="76653712" w14:textId="77777777" w:rsidR="000B42CA" w:rsidRDefault="00FF7532">
      <w:r>
        <w:t>c. 1</w:t>
      </w:r>
    </w:p>
    <w:p w14:paraId="23FEA820" w14:textId="77777777" w:rsidR="000B42CA" w:rsidRDefault="00FF7532">
      <w:r>
        <w:t>d. q = d</w:t>
      </w:r>
    </w:p>
    <w:p w14:paraId="7B848D64" w14:textId="77777777" w:rsidR="000B42CA" w:rsidRDefault="000B42CA"/>
    <w:p w14:paraId="27313741" w14:textId="77777777" w:rsidR="000B42CA" w:rsidRDefault="00FF7532">
      <w:r>
        <w:t xml:space="preserve">13) A 2-bit register has data inputs d1, d0, clock input clk, and outputs q1, q0. Data inputs d1d0 is 01 and output q1q0 is 00. What </w:t>
      </w:r>
      <w:r>
        <w:t>does q1q0 become after the clk rises?</w:t>
      </w:r>
    </w:p>
    <w:p w14:paraId="26219141" w14:textId="77777777" w:rsidR="000B42CA" w:rsidRDefault="00FF7532">
      <w:r>
        <w:t>a. 00</w:t>
      </w:r>
    </w:p>
    <w:p w14:paraId="70CE3FE1" w14:textId="77777777" w:rsidR="000B42CA" w:rsidRDefault="00FF7532">
      <w:r>
        <w:t>b. 01</w:t>
      </w:r>
    </w:p>
    <w:p w14:paraId="33758FB4" w14:textId="77777777" w:rsidR="000B42CA" w:rsidRDefault="00FF7532">
      <w:r>
        <w:t>c. 10</w:t>
      </w:r>
    </w:p>
    <w:p w14:paraId="4016B4B2" w14:textId="77777777" w:rsidR="000B42CA" w:rsidRDefault="00FF7532">
      <w:r>
        <w:t>d. 11</w:t>
      </w:r>
    </w:p>
    <w:p w14:paraId="421EF55E" w14:textId="77777777" w:rsidR="000B42CA" w:rsidRDefault="000B42CA"/>
    <w:p w14:paraId="38B7F5C9" w14:textId="77777777" w:rsidR="000B42CA" w:rsidRDefault="00FF7532">
      <w:r>
        <w:t>14) The given FSM has input b, output z, and starts in state m. What is the FSM's resulting output and state if on the clock’s rising edge b is 0?</w:t>
      </w:r>
    </w:p>
    <w:p w14:paraId="045CE34F" w14:textId="77777777" w:rsidR="000B42CA" w:rsidRDefault="00FF7532">
      <w:r>
        <w:rPr>
          <w:noProof/>
        </w:rPr>
        <w:drawing>
          <wp:inline distT="0" distB="0" distL="0" distR="0" wp14:anchorId="51B26686" wp14:editId="44140CC7">
            <wp:extent cx="1371600" cy="1317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TZu4y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584" w14:textId="77777777" w:rsidR="000B42CA" w:rsidRDefault="00FF7532">
      <w:r>
        <w:t>a. z = 0, state = m</w:t>
      </w:r>
    </w:p>
    <w:p w14:paraId="75A5A584" w14:textId="77777777" w:rsidR="000B42CA" w:rsidRDefault="00FF7532">
      <w:r>
        <w:t>b. z = 1, state = m</w:t>
      </w:r>
    </w:p>
    <w:p w14:paraId="6ECBAFDD" w14:textId="77777777" w:rsidR="000B42CA" w:rsidRDefault="00FF7532">
      <w:r>
        <w:t>c. z = 0, state = n</w:t>
      </w:r>
    </w:p>
    <w:p w14:paraId="17269551" w14:textId="77777777" w:rsidR="000B42CA" w:rsidRDefault="00FF7532">
      <w:r>
        <w:t>d. z = 1, state = n</w:t>
      </w:r>
    </w:p>
    <w:p w14:paraId="3E3B0AC9" w14:textId="77777777" w:rsidR="000B42CA" w:rsidRDefault="000B42CA"/>
    <w:p w14:paraId="7A1989FF" w14:textId="77777777" w:rsidR="000B42CA" w:rsidRDefault="00FF7532">
      <w:r>
        <w:t>15) State F3 transitions to state _____ when enable (e) is 0.</w:t>
      </w:r>
    </w:p>
    <w:p w14:paraId="40CFF8B1" w14:textId="77777777" w:rsidR="000B42CA" w:rsidRDefault="00FF7532">
      <w:r>
        <w:rPr>
          <w:noProof/>
        </w:rPr>
        <w:drawing>
          <wp:inline distT="0" distB="0" distL="0" distR="0" wp14:anchorId="503B0FED" wp14:editId="04DEC494">
            <wp:extent cx="4114800" cy="1406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iHG9Y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E4A" w14:textId="77777777" w:rsidR="000B42CA" w:rsidRDefault="00FF7532">
      <w:r>
        <w:t>a. F0</w:t>
      </w:r>
    </w:p>
    <w:p w14:paraId="46ED8425" w14:textId="77777777" w:rsidR="000B42CA" w:rsidRDefault="00FF7532">
      <w:r>
        <w:lastRenderedPageBreak/>
        <w:t>b. F1</w:t>
      </w:r>
    </w:p>
    <w:p w14:paraId="20F3602D" w14:textId="77777777" w:rsidR="000B42CA" w:rsidRDefault="00FF7532">
      <w:r>
        <w:t>c. F2</w:t>
      </w:r>
    </w:p>
    <w:p w14:paraId="33BD64EE" w14:textId="77777777" w:rsidR="000B42CA" w:rsidRDefault="00FF7532">
      <w:r>
        <w:t>d. F3</w:t>
      </w:r>
    </w:p>
    <w:p w14:paraId="03D5DC5A" w14:textId="77777777" w:rsidR="000B42CA" w:rsidRDefault="000B42CA"/>
    <w:p w14:paraId="3E730CA9" w14:textId="77777777" w:rsidR="000B42CA" w:rsidRDefault="00FF7532">
      <w:r>
        <w:t>16) How many bits does the state register of an FSM with 7 states require?</w:t>
      </w:r>
    </w:p>
    <w:p w14:paraId="5EB9906D" w14:textId="77777777" w:rsidR="000B42CA" w:rsidRDefault="00FF7532">
      <w:r>
        <w:t>a. 1</w:t>
      </w:r>
    </w:p>
    <w:p w14:paraId="0FE6880F" w14:textId="77777777" w:rsidR="000B42CA" w:rsidRDefault="00FF7532">
      <w:r>
        <w:t>b. 2</w:t>
      </w:r>
    </w:p>
    <w:p w14:paraId="19FE4E7D" w14:textId="77777777" w:rsidR="000B42CA" w:rsidRDefault="00FF7532">
      <w:r>
        <w:t>c. 3</w:t>
      </w:r>
    </w:p>
    <w:p w14:paraId="4C15DD3D" w14:textId="77777777" w:rsidR="000B42CA" w:rsidRDefault="00FF7532">
      <w:r>
        <w:t>d. 4</w:t>
      </w:r>
    </w:p>
    <w:p w14:paraId="7DD5401A" w14:textId="77777777" w:rsidR="000B42CA" w:rsidRDefault="000B42CA"/>
    <w:p w14:paraId="79092891" w14:textId="77777777" w:rsidR="000B42CA" w:rsidRDefault="00FF7532">
      <w:r>
        <w:t xml:space="preserve">17) Table entries (C) and (D) </w:t>
      </w:r>
      <w:r>
        <w:t>correspond to what values?</w:t>
      </w:r>
    </w:p>
    <w:p w14:paraId="6F663E15" w14:textId="77777777" w:rsidR="000B42CA" w:rsidRDefault="00FF7532">
      <w:r>
        <w:rPr>
          <w:noProof/>
        </w:rPr>
        <w:drawing>
          <wp:inline distT="0" distB="0" distL="0" distR="0" wp14:anchorId="71280E32" wp14:editId="28B5895B">
            <wp:extent cx="5486400" cy="1730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VJLlS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BC3" w14:textId="77777777" w:rsidR="000B42CA" w:rsidRDefault="00FF7532">
      <w:r>
        <w:t>a. C = 0, D = 0</w:t>
      </w:r>
    </w:p>
    <w:p w14:paraId="05C6937B" w14:textId="77777777" w:rsidR="000B42CA" w:rsidRDefault="00FF7532">
      <w:r>
        <w:t>b. C = 0, D = 1</w:t>
      </w:r>
    </w:p>
    <w:p w14:paraId="2E148EC8" w14:textId="77777777" w:rsidR="000B42CA" w:rsidRDefault="00FF7532">
      <w:r>
        <w:t>c. C = 1, D = 0</w:t>
      </w:r>
    </w:p>
    <w:p w14:paraId="65B651DD" w14:textId="77777777" w:rsidR="000B42CA" w:rsidRDefault="00FF7532">
      <w:r>
        <w:t>d. C = 1, D = 1</w:t>
      </w:r>
    </w:p>
    <w:p w14:paraId="1E6F88DE" w14:textId="77777777" w:rsidR="000B42CA" w:rsidRDefault="000B42CA"/>
    <w:p w14:paraId="37E2709C" w14:textId="77777777" w:rsidR="000B42CA" w:rsidRDefault="00FF7532">
      <w:r>
        <w:t>18) Which states are equivalent?</w:t>
      </w:r>
    </w:p>
    <w:p w14:paraId="0506E0D9" w14:textId="77777777" w:rsidR="000B42CA" w:rsidRDefault="00FF7532">
      <w:r>
        <w:rPr>
          <w:noProof/>
        </w:rPr>
        <w:lastRenderedPageBreak/>
        <w:drawing>
          <wp:inline distT="0" distB="0" distL="0" distR="0" wp14:anchorId="57631ED4" wp14:editId="10A2A2C1">
            <wp:extent cx="2286000" cy="1688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QqUeZ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5F1" w14:textId="77777777" w:rsidR="000B42CA" w:rsidRDefault="00FF7532">
      <w:r>
        <w:t>a. s, v</w:t>
      </w:r>
    </w:p>
    <w:p w14:paraId="58A708D5" w14:textId="77777777" w:rsidR="000B42CA" w:rsidRDefault="00FF7532">
      <w:r>
        <w:t>b. u, v</w:t>
      </w:r>
    </w:p>
    <w:p w14:paraId="1B0ABE01" w14:textId="77777777" w:rsidR="000B42CA" w:rsidRDefault="00FF7532">
      <w:r>
        <w:t>c. t, v</w:t>
      </w:r>
    </w:p>
    <w:p w14:paraId="0627F20D" w14:textId="77777777" w:rsidR="000B42CA" w:rsidRDefault="00FF7532">
      <w:r>
        <w:t>d. t, u</w:t>
      </w:r>
    </w:p>
    <w:p w14:paraId="457D8D5A" w14:textId="77777777" w:rsidR="000B42CA" w:rsidRDefault="000B42CA"/>
    <w:p w14:paraId="7CA48B1C" w14:textId="77777777" w:rsidR="000B42CA" w:rsidRDefault="00FF7532">
      <w:r>
        <w:t xml:space="preserve">19) An FSM's initial state s is encoded as 000, so the FSM's circuitry sets the state </w:t>
      </w:r>
      <w:r>
        <w:t>register's clear input to 1 for a few microseconds upon startup. Which is a typical method?</w:t>
      </w:r>
    </w:p>
    <w:p w14:paraId="4F79B412" w14:textId="77777777" w:rsidR="000B42CA" w:rsidRDefault="00FF7532">
      <w:r>
        <w:t>a. The initial state should have the action "clear = 1".</w:t>
      </w:r>
    </w:p>
    <w:p w14:paraId="0AFDFCF8" w14:textId="77777777" w:rsidR="000B42CA" w:rsidRDefault="00FF7532">
      <w:r>
        <w:t>b. The initial state should have the action "clear = 0".</w:t>
      </w:r>
    </w:p>
    <w:p w14:paraId="4CDE752F" w14:textId="77777777" w:rsidR="000B42CA" w:rsidRDefault="00FF7532">
      <w:r>
        <w:t>c. The initial state should have a transition back</w:t>
      </w:r>
      <w:r>
        <w:t xml:space="preserve"> to itself.</w:t>
      </w:r>
    </w:p>
    <w:p w14:paraId="0D4263AB" w14:textId="77777777" w:rsidR="000B42CA" w:rsidRDefault="00FF7532">
      <w:r>
        <w:t>d. Special circuitry sets the register's clear signal to 1 upon startup.</w:t>
      </w:r>
    </w:p>
    <w:p w14:paraId="46F6578F" w14:textId="77777777" w:rsidR="000B42CA" w:rsidRDefault="000B42CA"/>
    <w:p w14:paraId="7389EAE1" w14:textId="77777777" w:rsidR="000B42CA" w:rsidRDefault="00FF7532">
      <w:r>
        <w:t>20) What is the clock frequency given a critical path of 10 ns?</w:t>
      </w:r>
    </w:p>
    <w:p w14:paraId="0D04A317" w14:textId="77777777" w:rsidR="000B42CA" w:rsidRDefault="00FF7532">
      <w:r>
        <w:t>a. 1 MHz</w:t>
      </w:r>
    </w:p>
    <w:p w14:paraId="05F16BD2" w14:textId="77777777" w:rsidR="000B42CA" w:rsidRDefault="00FF7532">
      <w:r>
        <w:t>b. 10 MHz</w:t>
      </w:r>
    </w:p>
    <w:p w14:paraId="19C20F30" w14:textId="77777777" w:rsidR="000B42CA" w:rsidRDefault="00FF7532">
      <w:r>
        <w:t>c. 100 MHz</w:t>
      </w:r>
    </w:p>
    <w:p w14:paraId="44CD6B3F" w14:textId="77777777" w:rsidR="000B42CA" w:rsidRDefault="00FF7532">
      <w:r>
        <w:t>d. 1000 MHz</w:t>
      </w:r>
    </w:p>
    <w:p w14:paraId="17981C51" w14:textId="77777777" w:rsidR="000B42CA" w:rsidRDefault="000B42CA"/>
    <w:p w14:paraId="41830D64" w14:textId="77777777" w:rsidR="000B42CA" w:rsidRDefault="00FF7532">
      <w:r>
        <w:t>21) What is the equation for n0?</w:t>
      </w:r>
    </w:p>
    <w:p w14:paraId="5BA5977C" w14:textId="77777777" w:rsidR="000B42CA" w:rsidRDefault="00FF7532">
      <w:r>
        <w:rPr>
          <w:noProof/>
        </w:rPr>
        <w:lastRenderedPageBreak/>
        <w:drawing>
          <wp:inline distT="0" distB="0" distL="0" distR="0" wp14:anchorId="4A4A83A1" wp14:editId="27A89633">
            <wp:extent cx="2743200" cy="2238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R_i_u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47EF" w14:textId="77777777" w:rsidR="000B42CA" w:rsidRDefault="00FF7532">
      <w:r>
        <w:t>a. p1'p0' + p1p0</w:t>
      </w:r>
    </w:p>
    <w:p w14:paraId="7E219E7F" w14:textId="77777777" w:rsidR="000B42CA" w:rsidRDefault="00FF7532">
      <w:r>
        <w:t xml:space="preserve">b. p1p0' + </w:t>
      </w:r>
      <w:r>
        <w:t>p0’b’ + p1p0</w:t>
      </w:r>
    </w:p>
    <w:p w14:paraId="6ACA65F2" w14:textId="77777777" w:rsidR="000B42CA" w:rsidRDefault="00FF7532">
      <w:r>
        <w:t>c. p0b + p1p0</w:t>
      </w:r>
    </w:p>
    <w:p w14:paraId="71B5DFD6" w14:textId="77777777" w:rsidR="000B42CA" w:rsidRDefault="00FF7532">
      <w:r>
        <w:t>d. p0’b’ + p1p0</w:t>
      </w:r>
    </w:p>
    <w:p w14:paraId="6958F65F" w14:textId="77777777" w:rsidR="000B42CA" w:rsidRDefault="000B42CA"/>
    <w:p w14:paraId="14F08E6E" w14:textId="77777777" w:rsidR="000B42CA" w:rsidRDefault="00FF7532">
      <w:r>
        <w:t>22) Consider a 3 × 4 register file. What is the value of Reg 2 at cycle 2 and at cycle 3?</w:t>
      </w:r>
    </w:p>
    <w:p w14:paraId="6B94C55C" w14:textId="77777777" w:rsidR="000B42CA" w:rsidRDefault="00FF7532">
      <w:r>
        <w:rPr>
          <w:noProof/>
        </w:rPr>
        <w:drawing>
          <wp:inline distT="0" distB="0" distL="0" distR="0" wp14:anchorId="0996ECC9" wp14:editId="7E068EB7">
            <wp:extent cx="2286000" cy="24815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ec5Rr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4B7D" w14:textId="77777777" w:rsidR="000B42CA" w:rsidRDefault="000B42CA"/>
    <w:p w14:paraId="33B0D7FF" w14:textId="77777777" w:rsidR="000B42CA" w:rsidRDefault="00FF7532">
      <w:r>
        <w:rPr>
          <w:noProof/>
        </w:rPr>
        <w:lastRenderedPageBreak/>
        <w:drawing>
          <wp:inline distT="0" distB="0" distL="0" distR="0" wp14:anchorId="5C9E0F6B" wp14:editId="36C26F56">
            <wp:extent cx="4572000" cy="1529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f2hlHf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675" w14:textId="77777777" w:rsidR="000B42CA" w:rsidRDefault="00FF7532">
      <w:r>
        <w:t>a. 60 and 80</w:t>
      </w:r>
    </w:p>
    <w:p w14:paraId="1DDF21A9" w14:textId="77777777" w:rsidR="000B42CA" w:rsidRDefault="00FF7532">
      <w:r>
        <w:t>b. 60 and 60</w:t>
      </w:r>
    </w:p>
    <w:p w14:paraId="141B0AFE" w14:textId="77777777" w:rsidR="000B42CA" w:rsidRDefault="00FF7532">
      <w:r>
        <w:t>c. 40 and 30</w:t>
      </w:r>
    </w:p>
    <w:p w14:paraId="6C816765" w14:textId="77777777" w:rsidR="000B42CA" w:rsidRDefault="00FF7532">
      <w:r>
        <w:t>d. 40 and 80</w:t>
      </w:r>
    </w:p>
    <w:p w14:paraId="3B688594" w14:textId="77777777" w:rsidR="000B42CA" w:rsidRDefault="000B42CA"/>
    <w:p w14:paraId="33D94A38" w14:textId="77777777" w:rsidR="000B42CA" w:rsidRDefault="00FF7532">
      <w:r>
        <w:t xml:space="preserve">23) For the given timing diagram of a 3-bit load </w:t>
      </w:r>
      <w:r>
        <w:t>register, what is the value of q0q1q2 when a rising clock occurs?</w:t>
      </w:r>
    </w:p>
    <w:p w14:paraId="32011CD0" w14:textId="77777777" w:rsidR="000B42CA" w:rsidRDefault="00FF7532">
      <w:r>
        <w:rPr>
          <w:noProof/>
        </w:rPr>
        <w:lastRenderedPageBreak/>
        <w:drawing>
          <wp:inline distT="0" distB="0" distL="0" distR="0" wp14:anchorId="5C360C8F" wp14:editId="208CAD62">
            <wp:extent cx="3657600" cy="4978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4FM_5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2290" w14:textId="77777777" w:rsidR="000B42CA" w:rsidRDefault="00FF7532">
      <w:r>
        <w:t>a. X = 0, Y = 1, and Z = 1</w:t>
      </w:r>
    </w:p>
    <w:p w14:paraId="7929E7B1" w14:textId="77777777" w:rsidR="000B42CA" w:rsidRDefault="00FF7532">
      <w:r>
        <w:t>b. X = 1, Y = 0, and Z = 0</w:t>
      </w:r>
    </w:p>
    <w:p w14:paraId="57AA7B64" w14:textId="77777777" w:rsidR="000B42CA" w:rsidRDefault="00FF7532">
      <w:r>
        <w:t>c. X = 0, Y = 0, and Z = 0</w:t>
      </w:r>
    </w:p>
    <w:p w14:paraId="424CA28A" w14:textId="77777777" w:rsidR="000B42CA" w:rsidRDefault="00FF7532">
      <w:r>
        <w:t>d. X = 1, Y = 1, and Z = 1</w:t>
      </w:r>
    </w:p>
    <w:p w14:paraId="1104619A" w14:textId="77777777" w:rsidR="000B42CA" w:rsidRDefault="000B42CA"/>
    <w:p w14:paraId="7020FFC6" w14:textId="77777777" w:rsidR="000B42CA" w:rsidRDefault="00FF7532">
      <w:r>
        <w:t xml:space="preserve">24) What is the function of a 2-bit multi-function register when ld = 1, clr = </w:t>
      </w:r>
      <w:r>
        <w:t>1, inv = 1, s1 = 0, and s0 = 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449"/>
        <w:gridCol w:w="498"/>
        <w:gridCol w:w="534"/>
        <w:gridCol w:w="449"/>
        <w:gridCol w:w="1867"/>
      </w:tblGrid>
      <w:tr w:rsidR="000B42CA" w14:paraId="17CF9D71" w14:textId="77777777">
        <w:tc>
          <w:tcPr>
            <w:tcW w:w="1440" w:type="auto"/>
          </w:tcPr>
          <w:p w14:paraId="3D013CED" w14:textId="77777777" w:rsidR="000B42CA" w:rsidRDefault="00FF7532">
            <w:r>
              <w:t>ld</w:t>
            </w:r>
          </w:p>
        </w:tc>
        <w:tc>
          <w:tcPr>
            <w:tcW w:w="1440" w:type="auto"/>
          </w:tcPr>
          <w:p w14:paraId="738B1C72" w14:textId="77777777" w:rsidR="000B42CA" w:rsidRDefault="00FF7532">
            <w:r>
              <w:t>clr</w:t>
            </w:r>
          </w:p>
        </w:tc>
        <w:tc>
          <w:tcPr>
            <w:tcW w:w="1440" w:type="auto"/>
          </w:tcPr>
          <w:p w14:paraId="3ACF4523" w14:textId="77777777" w:rsidR="000B42CA" w:rsidRDefault="00FF7532">
            <w:r>
              <w:t>inv</w:t>
            </w:r>
          </w:p>
        </w:tc>
        <w:tc>
          <w:tcPr>
            <w:tcW w:w="1440" w:type="auto"/>
          </w:tcPr>
          <w:p w14:paraId="3C9C3624" w14:textId="77777777" w:rsidR="000B42CA" w:rsidRDefault="00FF7532">
            <w:r>
              <w:t>s1</w:t>
            </w:r>
          </w:p>
        </w:tc>
        <w:tc>
          <w:tcPr>
            <w:tcW w:w="1440" w:type="auto"/>
          </w:tcPr>
          <w:p w14:paraId="4FD5E888" w14:textId="77777777" w:rsidR="000B42CA" w:rsidRDefault="00FF7532">
            <w:r>
              <w:t>s0</w:t>
            </w:r>
          </w:p>
        </w:tc>
        <w:tc>
          <w:tcPr>
            <w:tcW w:w="1440" w:type="auto"/>
          </w:tcPr>
          <w:p w14:paraId="5C4680FF" w14:textId="77777777" w:rsidR="000B42CA" w:rsidRDefault="00FF7532">
            <w:r>
              <w:t>Register function</w:t>
            </w:r>
          </w:p>
        </w:tc>
      </w:tr>
      <w:tr w:rsidR="000B42CA" w14:paraId="4DB74334" w14:textId="77777777">
        <w:tc>
          <w:tcPr>
            <w:tcW w:w="1440" w:type="auto"/>
          </w:tcPr>
          <w:p w14:paraId="12D7B39F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78129DBF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7D3A910F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4ADBE336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70A864B5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72C68A5" w14:textId="77777777" w:rsidR="000B42CA" w:rsidRDefault="00FF7532">
            <w:r>
              <w:t>Maintain</w:t>
            </w:r>
          </w:p>
        </w:tc>
      </w:tr>
      <w:tr w:rsidR="000B42CA" w14:paraId="0F3D9DC7" w14:textId="77777777">
        <w:tc>
          <w:tcPr>
            <w:tcW w:w="1440" w:type="auto"/>
          </w:tcPr>
          <w:p w14:paraId="0A9A03C0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518E98C4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668783FF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77DFC3F2" w14:textId="77777777" w:rsidR="000B42CA" w:rsidRDefault="00FF7532">
            <w:r>
              <w:t>(F)</w:t>
            </w:r>
          </w:p>
        </w:tc>
        <w:tc>
          <w:tcPr>
            <w:tcW w:w="1440" w:type="auto"/>
          </w:tcPr>
          <w:p w14:paraId="5E6D13D9" w14:textId="77777777" w:rsidR="000B42CA" w:rsidRDefault="000B42CA"/>
        </w:tc>
        <w:tc>
          <w:tcPr>
            <w:tcW w:w="1440" w:type="auto"/>
          </w:tcPr>
          <w:p w14:paraId="199F4C44" w14:textId="77777777" w:rsidR="000B42CA" w:rsidRDefault="00FF7532">
            <w:r>
              <w:t>Invert bits</w:t>
            </w:r>
          </w:p>
        </w:tc>
      </w:tr>
      <w:tr w:rsidR="000B42CA" w14:paraId="5ABC93AD" w14:textId="77777777">
        <w:tc>
          <w:tcPr>
            <w:tcW w:w="1440" w:type="auto"/>
          </w:tcPr>
          <w:p w14:paraId="49DAA34C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63B789CD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132E6C98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7708C501" w14:textId="77777777" w:rsidR="000B42CA" w:rsidRDefault="00FF7532">
            <w:r>
              <w:t>(G)</w:t>
            </w:r>
          </w:p>
        </w:tc>
        <w:tc>
          <w:tcPr>
            <w:tcW w:w="1440" w:type="auto"/>
          </w:tcPr>
          <w:p w14:paraId="267AA3A3" w14:textId="77777777" w:rsidR="000B42CA" w:rsidRDefault="000B42CA"/>
        </w:tc>
        <w:tc>
          <w:tcPr>
            <w:tcW w:w="1440" w:type="auto"/>
          </w:tcPr>
          <w:p w14:paraId="49E469D3" w14:textId="77777777" w:rsidR="000B42CA" w:rsidRDefault="00FF7532">
            <w:r>
              <w:t>Clear</w:t>
            </w:r>
          </w:p>
        </w:tc>
      </w:tr>
      <w:tr w:rsidR="000B42CA" w14:paraId="04005DB1" w14:textId="77777777">
        <w:tc>
          <w:tcPr>
            <w:tcW w:w="1440" w:type="auto"/>
          </w:tcPr>
          <w:p w14:paraId="0F7A2D64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5D2C0B20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7DB3B47F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72205F39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5EF20DE8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70C7565" w14:textId="77777777" w:rsidR="000B42CA" w:rsidRDefault="00FF7532">
            <w:r>
              <w:t>(Maintain)</w:t>
            </w:r>
          </w:p>
        </w:tc>
      </w:tr>
      <w:tr w:rsidR="000B42CA" w14:paraId="43B15D3E" w14:textId="77777777">
        <w:tc>
          <w:tcPr>
            <w:tcW w:w="1440" w:type="auto"/>
          </w:tcPr>
          <w:p w14:paraId="1D16F30B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1476B920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29A8C915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4B36F6E8" w14:textId="77777777" w:rsidR="000B42CA" w:rsidRDefault="00FF7532">
            <w:r>
              <w:t>(H)</w:t>
            </w:r>
          </w:p>
        </w:tc>
        <w:tc>
          <w:tcPr>
            <w:tcW w:w="1440" w:type="auto"/>
          </w:tcPr>
          <w:p w14:paraId="16AAF8AD" w14:textId="77777777" w:rsidR="000B42CA" w:rsidRDefault="000B42CA"/>
        </w:tc>
        <w:tc>
          <w:tcPr>
            <w:tcW w:w="1440" w:type="auto"/>
          </w:tcPr>
          <w:p w14:paraId="3812C8E2" w14:textId="77777777" w:rsidR="000B42CA" w:rsidRDefault="00FF7532">
            <w:r>
              <w:t>Load</w:t>
            </w:r>
          </w:p>
        </w:tc>
      </w:tr>
      <w:tr w:rsidR="000B42CA" w14:paraId="276419F2" w14:textId="77777777">
        <w:tc>
          <w:tcPr>
            <w:tcW w:w="1440" w:type="auto"/>
          </w:tcPr>
          <w:p w14:paraId="0652F6E2" w14:textId="77777777" w:rsidR="000B42CA" w:rsidRDefault="00FF7532">
            <w:r>
              <w:lastRenderedPageBreak/>
              <w:t>1</w:t>
            </w:r>
          </w:p>
        </w:tc>
        <w:tc>
          <w:tcPr>
            <w:tcW w:w="1440" w:type="auto"/>
          </w:tcPr>
          <w:p w14:paraId="37D5EA09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24801C02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61BF502B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3735A7D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7B633138" w14:textId="77777777" w:rsidR="000B42CA" w:rsidRDefault="00FF7532">
            <w:r>
              <w:t>(Maintain)</w:t>
            </w:r>
          </w:p>
        </w:tc>
      </w:tr>
      <w:tr w:rsidR="000B42CA" w14:paraId="5628AB1D" w14:textId="77777777">
        <w:tc>
          <w:tcPr>
            <w:tcW w:w="1440" w:type="auto"/>
          </w:tcPr>
          <w:p w14:paraId="46442245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3EE3843D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3954E377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8A714C4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CD45017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48112E43" w14:textId="77777777" w:rsidR="000B42CA" w:rsidRDefault="00FF7532">
            <w:r>
              <w:t>(Maintain)</w:t>
            </w:r>
          </w:p>
        </w:tc>
      </w:tr>
      <w:tr w:rsidR="000B42CA" w14:paraId="3250852C" w14:textId="77777777">
        <w:tc>
          <w:tcPr>
            <w:tcW w:w="1440" w:type="auto"/>
          </w:tcPr>
          <w:p w14:paraId="71394B27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3E050C48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62B4FC66" w14:textId="77777777" w:rsidR="000B42CA" w:rsidRDefault="00FF7532">
            <w:r>
              <w:t>1</w:t>
            </w:r>
          </w:p>
        </w:tc>
        <w:tc>
          <w:tcPr>
            <w:tcW w:w="1440" w:type="auto"/>
          </w:tcPr>
          <w:p w14:paraId="5443B184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43FDF456" w14:textId="77777777" w:rsidR="000B42CA" w:rsidRDefault="00FF7532">
            <w:r>
              <w:t>0</w:t>
            </w:r>
          </w:p>
        </w:tc>
        <w:tc>
          <w:tcPr>
            <w:tcW w:w="1440" w:type="auto"/>
          </w:tcPr>
          <w:p w14:paraId="009369DA" w14:textId="77777777" w:rsidR="000B42CA" w:rsidRDefault="00FF7532">
            <w:r>
              <w:t>(Maintain)</w:t>
            </w:r>
          </w:p>
        </w:tc>
      </w:tr>
    </w:tbl>
    <w:p w14:paraId="5611AC92" w14:textId="77777777" w:rsidR="000B42CA" w:rsidRDefault="00FF7532">
      <w:r>
        <w:t>a. Load bits</w:t>
      </w:r>
    </w:p>
    <w:p w14:paraId="7F163C3B" w14:textId="77777777" w:rsidR="000B42CA" w:rsidRDefault="00FF7532">
      <w:r>
        <w:t xml:space="preserve">b. </w:t>
      </w:r>
      <w:r>
        <w:t>Invert bits</w:t>
      </w:r>
    </w:p>
    <w:p w14:paraId="1311AE34" w14:textId="77777777" w:rsidR="000B42CA" w:rsidRDefault="00FF7532">
      <w:r>
        <w:t>c. Maintain bits</w:t>
      </w:r>
    </w:p>
    <w:p w14:paraId="2854C3A7" w14:textId="77777777" w:rsidR="000B42CA" w:rsidRDefault="00FF7532">
      <w:r>
        <w:t>d. Clear bits</w:t>
      </w:r>
    </w:p>
    <w:p w14:paraId="56E2B170" w14:textId="77777777" w:rsidR="000B42CA" w:rsidRDefault="000B42CA"/>
    <w:p w14:paraId="51BDF25F" w14:textId="77777777" w:rsidR="000B42CA" w:rsidRDefault="00FF7532">
      <w:r>
        <w:t>25) Determine the number of transistors used to compute all partial products for the given 3-bit multiplier if a2a1a0 = 101 and b2b1b0 = 011.</w:t>
      </w:r>
    </w:p>
    <w:p w14:paraId="7F081ACC" w14:textId="77777777" w:rsidR="000B42CA" w:rsidRDefault="00FF7532">
      <w:r>
        <w:rPr>
          <w:noProof/>
        </w:rPr>
        <w:drawing>
          <wp:inline distT="0" distB="0" distL="0" distR="0" wp14:anchorId="4FE43D80" wp14:editId="02183A7C">
            <wp:extent cx="1828800" cy="22341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KMMk3W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0B6" w14:textId="77777777" w:rsidR="000B42CA" w:rsidRDefault="00FF7532">
      <w:r>
        <w:t>a. 36 transistors</w:t>
      </w:r>
    </w:p>
    <w:p w14:paraId="0F9D4905" w14:textId="77777777" w:rsidR="000B42CA" w:rsidRDefault="00FF7532">
      <w:r>
        <w:t>b. 3 transistors</w:t>
      </w:r>
    </w:p>
    <w:p w14:paraId="200704E2" w14:textId="77777777" w:rsidR="000B42CA" w:rsidRDefault="00FF7532">
      <w:r>
        <w:t>c. 9 transistors</w:t>
      </w:r>
    </w:p>
    <w:p w14:paraId="48531131" w14:textId="77777777" w:rsidR="000B42CA" w:rsidRDefault="00FF7532">
      <w:r>
        <w:t xml:space="preserve">d. 63 </w:t>
      </w:r>
      <w:r>
        <w:t>transistors</w:t>
      </w:r>
    </w:p>
    <w:p w14:paraId="35C75C65" w14:textId="77777777" w:rsidR="000B42CA" w:rsidRDefault="000B42CA"/>
    <w:p w14:paraId="3C304F21" w14:textId="77777777" w:rsidR="000B42CA" w:rsidRDefault="00FF7532">
      <w:r>
        <w:t>26) A 4-bit comparator’s inputs A and B are connected to two boilers X and Y through an analog-to-digital converter device. This device converts analog temperatures to binary bits. The comparator compares the temperatures and raises an alarm i</w:t>
      </w:r>
      <w:r>
        <w:t>f the temperature of X is greater than that of Y. Identify the combination of inputs from the truth table for which the alarm is triggered.</w:t>
      </w:r>
    </w:p>
    <w:p w14:paraId="245886EC" w14:textId="77777777" w:rsidR="000B42CA" w:rsidRDefault="00FF7532">
      <w:r>
        <w:rPr>
          <w:noProof/>
        </w:rPr>
        <w:lastRenderedPageBreak/>
        <w:drawing>
          <wp:inline distT="0" distB="0" distL="0" distR="0" wp14:anchorId="7688587F" wp14:editId="67B7FBD8">
            <wp:extent cx="2743200" cy="3572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qWFWo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EB8" w14:textId="77777777" w:rsidR="000B42CA" w:rsidRDefault="000B4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</w:tblGrid>
      <w:tr w:rsidR="000B42CA" w14:paraId="57F8E192" w14:textId="77777777">
        <w:tc>
          <w:tcPr>
            <w:tcW w:w="4320" w:type="auto"/>
          </w:tcPr>
          <w:p w14:paraId="7ED35184" w14:textId="77777777" w:rsidR="000B42CA" w:rsidRDefault="00FF7532">
            <w:r>
              <w:t>A</w:t>
            </w:r>
          </w:p>
        </w:tc>
        <w:tc>
          <w:tcPr>
            <w:tcW w:w="4320" w:type="auto"/>
          </w:tcPr>
          <w:p w14:paraId="0BEB2BB8" w14:textId="77777777" w:rsidR="000B42CA" w:rsidRDefault="00FF7532">
            <w:r>
              <w:t>B</w:t>
            </w:r>
          </w:p>
        </w:tc>
      </w:tr>
      <w:tr w:rsidR="000B42CA" w14:paraId="36E01C11" w14:textId="77777777">
        <w:tc>
          <w:tcPr>
            <w:tcW w:w="4320" w:type="auto"/>
          </w:tcPr>
          <w:p w14:paraId="01F292EE" w14:textId="77777777" w:rsidR="000B42CA" w:rsidRDefault="00FF7532">
            <w:r>
              <w:t>0001</w:t>
            </w:r>
          </w:p>
        </w:tc>
        <w:tc>
          <w:tcPr>
            <w:tcW w:w="4320" w:type="auto"/>
          </w:tcPr>
          <w:p w14:paraId="51FB75B9" w14:textId="77777777" w:rsidR="000B42CA" w:rsidRDefault="00FF7532">
            <w:r>
              <w:t>0100</w:t>
            </w:r>
          </w:p>
        </w:tc>
      </w:tr>
      <w:tr w:rsidR="000B42CA" w14:paraId="2D7181F7" w14:textId="77777777">
        <w:tc>
          <w:tcPr>
            <w:tcW w:w="4320" w:type="auto"/>
          </w:tcPr>
          <w:p w14:paraId="4EA18B32" w14:textId="77777777" w:rsidR="000B42CA" w:rsidRDefault="00FF7532">
            <w:r>
              <w:t>0101</w:t>
            </w:r>
          </w:p>
        </w:tc>
        <w:tc>
          <w:tcPr>
            <w:tcW w:w="4320" w:type="auto"/>
          </w:tcPr>
          <w:p w14:paraId="2665E0E5" w14:textId="77777777" w:rsidR="000B42CA" w:rsidRDefault="00FF7532">
            <w:r>
              <w:t>0100</w:t>
            </w:r>
          </w:p>
        </w:tc>
      </w:tr>
      <w:tr w:rsidR="000B42CA" w14:paraId="56894A38" w14:textId="77777777">
        <w:tc>
          <w:tcPr>
            <w:tcW w:w="4320" w:type="auto"/>
          </w:tcPr>
          <w:p w14:paraId="7693B339" w14:textId="77777777" w:rsidR="000B42CA" w:rsidRDefault="00FF7532">
            <w:r>
              <w:t>1000</w:t>
            </w:r>
          </w:p>
        </w:tc>
        <w:tc>
          <w:tcPr>
            <w:tcW w:w="4320" w:type="auto"/>
          </w:tcPr>
          <w:p w14:paraId="1B4F9163" w14:textId="77777777" w:rsidR="000B42CA" w:rsidRDefault="00FF7532">
            <w:r>
              <w:t>0010</w:t>
            </w:r>
          </w:p>
        </w:tc>
      </w:tr>
      <w:tr w:rsidR="000B42CA" w14:paraId="4B394969" w14:textId="77777777">
        <w:tc>
          <w:tcPr>
            <w:tcW w:w="4320" w:type="auto"/>
          </w:tcPr>
          <w:p w14:paraId="6BF13C94" w14:textId="77777777" w:rsidR="000B42CA" w:rsidRDefault="00FF7532">
            <w:r>
              <w:t>0010</w:t>
            </w:r>
          </w:p>
        </w:tc>
        <w:tc>
          <w:tcPr>
            <w:tcW w:w="4320" w:type="auto"/>
          </w:tcPr>
          <w:p w14:paraId="20ADEBBC" w14:textId="77777777" w:rsidR="000B42CA" w:rsidRDefault="00FF7532">
            <w:r>
              <w:t>0110</w:t>
            </w:r>
          </w:p>
        </w:tc>
      </w:tr>
      <w:tr w:rsidR="000B42CA" w14:paraId="60DCA255" w14:textId="77777777">
        <w:tc>
          <w:tcPr>
            <w:tcW w:w="4320" w:type="auto"/>
          </w:tcPr>
          <w:p w14:paraId="6FC2313C" w14:textId="77777777" w:rsidR="000B42CA" w:rsidRDefault="00FF7532">
            <w:r>
              <w:t>0110</w:t>
            </w:r>
          </w:p>
        </w:tc>
        <w:tc>
          <w:tcPr>
            <w:tcW w:w="4320" w:type="auto"/>
          </w:tcPr>
          <w:p w14:paraId="07E7C0D0" w14:textId="77777777" w:rsidR="000B42CA" w:rsidRDefault="00FF7532">
            <w:r>
              <w:t>1001</w:t>
            </w:r>
          </w:p>
        </w:tc>
      </w:tr>
    </w:tbl>
    <w:p w14:paraId="0B4C8E9E" w14:textId="77777777" w:rsidR="000B42CA" w:rsidRDefault="00FF7532">
      <w:r>
        <w:t>a. A = 0001, B = 0100</w:t>
      </w:r>
    </w:p>
    <w:p w14:paraId="130800EB" w14:textId="77777777" w:rsidR="000B42CA" w:rsidRDefault="00FF7532">
      <w:r>
        <w:t>b. A = 0101, B = 0100</w:t>
      </w:r>
    </w:p>
    <w:p w14:paraId="3517EFB8" w14:textId="77777777" w:rsidR="000B42CA" w:rsidRDefault="00FF7532">
      <w:r>
        <w:t xml:space="preserve">c. A = </w:t>
      </w:r>
      <w:r>
        <w:t>0110, B = 1001</w:t>
      </w:r>
    </w:p>
    <w:p w14:paraId="72543018" w14:textId="77777777" w:rsidR="000B42CA" w:rsidRDefault="00FF7532">
      <w:r>
        <w:t>d. A = 0010, B = 0110</w:t>
      </w:r>
    </w:p>
    <w:p w14:paraId="22C60926" w14:textId="77777777" w:rsidR="000B42CA" w:rsidRDefault="000B42CA"/>
    <w:p w14:paraId="2259B72C" w14:textId="77777777" w:rsidR="000B42CA" w:rsidRDefault="00FF7532">
      <w:r>
        <w:t>27) A 4-bit adder/subtractor has inputs A = 0100, and B = 0010. What value of sub outputs sum S = 0110 and cout = 0000?</w:t>
      </w:r>
    </w:p>
    <w:p w14:paraId="66D4C795" w14:textId="77777777" w:rsidR="000B42CA" w:rsidRDefault="00FF7532">
      <w:r>
        <w:rPr>
          <w:noProof/>
        </w:rPr>
        <w:lastRenderedPageBreak/>
        <w:drawing>
          <wp:inline distT="0" distB="0" distL="0" distR="0" wp14:anchorId="18457A0B" wp14:editId="3C67B30A">
            <wp:extent cx="2743200" cy="2595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RXWb8Z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C9A" w14:textId="77777777" w:rsidR="000B42CA" w:rsidRDefault="00FF7532">
      <w:r>
        <w:t>a. 0</w:t>
      </w:r>
    </w:p>
    <w:p w14:paraId="7F93B1E1" w14:textId="77777777" w:rsidR="000B42CA" w:rsidRDefault="00FF7532">
      <w:r>
        <w:t>b. 1</w:t>
      </w:r>
    </w:p>
    <w:p w14:paraId="601BFEF2" w14:textId="77777777" w:rsidR="000B42CA" w:rsidRDefault="00FF7532">
      <w:r>
        <w:t>c. 0000</w:t>
      </w:r>
    </w:p>
    <w:p w14:paraId="2D106DA5" w14:textId="77777777" w:rsidR="000B42CA" w:rsidRDefault="00FF7532">
      <w:r>
        <w:t>d. 1111</w:t>
      </w:r>
    </w:p>
    <w:p w14:paraId="6A4B23B6" w14:textId="77777777" w:rsidR="000B42CA" w:rsidRDefault="000B42CA"/>
    <w:p w14:paraId="5FA5F5FA" w14:textId="77777777" w:rsidR="000B42CA" w:rsidRDefault="00FF7532">
      <w:r>
        <w:t xml:space="preserve">28) What is the sum yielded by a two-digit binary number and the </w:t>
      </w:r>
      <w:r>
        <w:t>two’s complement of the same number?</w:t>
      </w:r>
    </w:p>
    <w:p w14:paraId="7CDA5122" w14:textId="77777777" w:rsidR="000B42CA" w:rsidRDefault="00FF7532">
      <w:r>
        <w:t>a. 1</w:t>
      </w:r>
    </w:p>
    <w:p w14:paraId="5E6772F8" w14:textId="77777777" w:rsidR="000B42CA" w:rsidRDefault="00FF7532">
      <w:r>
        <w:t>b. 10</w:t>
      </w:r>
    </w:p>
    <w:p w14:paraId="41B28A68" w14:textId="77777777" w:rsidR="000B42CA" w:rsidRDefault="00FF7532">
      <w:r>
        <w:t>c. 100</w:t>
      </w:r>
    </w:p>
    <w:p w14:paraId="79748A59" w14:textId="77777777" w:rsidR="000B42CA" w:rsidRDefault="00FF7532">
      <w:r>
        <w:t>d. 1000</w:t>
      </w:r>
    </w:p>
    <w:p w14:paraId="06EC7EFB" w14:textId="77777777" w:rsidR="000B42CA" w:rsidRDefault="000B42CA"/>
    <w:p w14:paraId="39D02665" w14:textId="77777777" w:rsidR="000B42CA" w:rsidRDefault="00FF7532">
      <w:r>
        <w:t>29) Identify the ALU operation from the given table if A = 0001,  B = 0000, and S = 0010.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375"/>
        <w:gridCol w:w="339"/>
        <w:gridCol w:w="1623"/>
        <w:gridCol w:w="1953"/>
        <w:gridCol w:w="412"/>
        <w:gridCol w:w="498"/>
      </w:tblGrid>
      <w:tr w:rsidR="000B42CA" w14:paraId="5F98E0C7" w14:textId="77777777">
        <w:tc>
          <w:tcPr>
            <w:tcW w:w="1234" w:type="auto"/>
          </w:tcPr>
          <w:p w14:paraId="015DC7E9" w14:textId="77777777" w:rsidR="000B42CA" w:rsidRDefault="00FF7532">
            <w:r>
              <w:t>Control inputs</w:t>
            </w:r>
          </w:p>
        </w:tc>
        <w:tc>
          <w:tcPr>
            <w:tcW w:w="1234" w:type="auto"/>
          </w:tcPr>
          <w:p w14:paraId="05CAF99C" w14:textId="77777777" w:rsidR="000B42CA" w:rsidRDefault="000B42CA"/>
        </w:tc>
        <w:tc>
          <w:tcPr>
            <w:tcW w:w="1234" w:type="auto"/>
          </w:tcPr>
          <w:p w14:paraId="56D67F7B" w14:textId="77777777" w:rsidR="000B42CA" w:rsidRDefault="000B42CA"/>
        </w:tc>
        <w:tc>
          <w:tcPr>
            <w:tcW w:w="1234" w:type="auto"/>
          </w:tcPr>
          <w:p w14:paraId="7DE584A7" w14:textId="77777777" w:rsidR="000B42CA" w:rsidRDefault="00FF7532">
            <w:r>
              <w:t>ALU operation</w:t>
            </w:r>
          </w:p>
        </w:tc>
        <w:tc>
          <w:tcPr>
            <w:tcW w:w="1234" w:type="auto"/>
          </w:tcPr>
          <w:p w14:paraId="691EFBFE" w14:textId="77777777" w:rsidR="000B42CA" w:rsidRDefault="00FF7532">
            <w:r>
              <w:t>Mux configuration</w:t>
            </w:r>
          </w:p>
        </w:tc>
        <w:tc>
          <w:tcPr>
            <w:tcW w:w="1234" w:type="auto"/>
          </w:tcPr>
          <w:p w14:paraId="64B62CE4" w14:textId="77777777" w:rsidR="000B42CA" w:rsidRDefault="000B42CA"/>
        </w:tc>
        <w:tc>
          <w:tcPr>
            <w:tcW w:w="1234" w:type="auto"/>
          </w:tcPr>
          <w:p w14:paraId="3BE51D11" w14:textId="77777777" w:rsidR="000B42CA" w:rsidRDefault="000B42CA"/>
        </w:tc>
      </w:tr>
      <w:tr w:rsidR="000B42CA" w14:paraId="19A2388F" w14:textId="77777777">
        <w:tc>
          <w:tcPr>
            <w:tcW w:w="1234" w:type="auto"/>
          </w:tcPr>
          <w:p w14:paraId="06F416B3" w14:textId="77777777" w:rsidR="000B42CA" w:rsidRDefault="00FF7532">
            <w:r>
              <w:t>v</w:t>
            </w:r>
          </w:p>
        </w:tc>
        <w:tc>
          <w:tcPr>
            <w:tcW w:w="1234" w:type="auto"/>
          </w:tcPr>
          <w:p w14:paraId="5D1793C9" w14:textId="77777777" w:rsidR="000B42CA" w:rsidRDefault="00FF7532">
            <w:r>
              <w:t>w</w:t>
            </w:r>
          </w:p>
        </w:tc>
        <w:tc>
          <w:tcPr>
            <w:tcW w:w="1234" w:type="auto"/>
          </w:tcPr>
          <w:p w14:paraId="6C8D8026" w14:textId="77777777" w:rsidR="000B42CA" w:rsidRDefault="00FF7532">
            <w:r>
              <w:t>x</w:t>
            </w:r>
          </w:p>
        </w:tc>
        <w:tc>
          <w:tcPr>
            <w:tcW w:w="1234" w:type="auto"/>
          </w:tcPr>
          <w:p w14:paraId="0B7A34DC" w14:textId="77777777" w:rsidR="000B42CA" w:rsidRDefault="000B42CA"/>
        </w:tc>
        <w:tc>
          <w:tcPr>
            <w:tcW w:w="1234" w:type="auto"/>
          </w:tcPr>
          <w:p w14:paraId="6A4A838F" w14:textId="77777777" w:rsidR="000B42CA" w:rsidRDefault="00FF7532">
            <w:r>
              <w:t>A</w:t>
            </w:r>
          </w:p>
        </w:tc>
        <w:tc>
          <w:tcPr>
            <w:tcW w:w="1234" w:type="auto"/>
          </w:tcPr>
          <w:p w14:paraId="47A5E229" w14:textId="77777777" w:rsidR="000B42CA" w:rsidRDefault="00FF7532">
            <w:r>
              <w:t>B</w:t>
            </w:r>
          </w:p>
        </w:tc>
        <w:tc>
          <w:tcPr>
            <w:tcW w:w="1234" w:type="auto"/>
          </w:tcPr>
          <w:p w14:paraId="41E2173C" w14:textId="77777777" w:rsidR="000B42CA" w:rsidRDefault="00FF7532">
            <w:r>
              <w:t>cin</w:t>
            </w:r>
          </w:p>
        </w:tc>
      </w:tr>
      <w:tr w:rsidR="000B42CA" w14:paraId="4AB4AF5F" w14:textId="77777777">
        <w:tc>
          <w:tcPr>
            <w:tcW w:w="1234" w:type="auto"/>
          </w:tcPr>
          <w:p w14:paraId="7F607EAB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33E85338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72CD50CD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49A1B0EC" w14:textId="77777777" w:rsidR="000B42CA" w:rsidRDefault="00FF7532">
            <w:r>
              <w:t>S = A + B</w:t>
            </w:r>
          </w:p>
        </w:tc>
        <w:tc>
          <w:tcPr>
            <w:tcW w:w="1234" w:type="auto"/>
          </w:tcPr>
          <w:p w14:paraId="5B0D2FAA" w14:textId="77777777" w:rsidR="000B42CA" w:rsidRDefault="00FF7532">
            <w:r>
              <w:t>A</w:t>
            </w:r>
          </w:p>
        </w:tc>
        <w:tc>
          <w:tcPr>
            <w:tcW w:w="1234" w:type="auto"/>
          </w:tcPr>
          <w:p w14:paraId="23EA761C" w14:textId="77777777" w:rsidR="000B42CA" w:rsidRDefault="00FF7532">
            <w:r>
              <w:t>B</w:t>
            </w:r>
          </w:p>
        </w:tc>
        <w:tc>
          <w:tcPr>
            <w:tcW w:w="1234" w:type="auto"/>
          </w:tcPr>
          <w:p w14:paraId="74C1D27B" w14:textId="77777777" w:rsidR="000B42CA" w:rsidRDefault="00FF7532">
            <w:r>
              <w:t>0</w:t>
            </w:r>
          </w:p>
        </w:tc>
      </w:tr>
      <w:tr w:rsidR="000B42CA" w14:paraId="138792DD" w14:textId="77777777">
        <w:tc>
          <w:tcPr>
            <w:tcW w:w="1234" w:type="auto"/>
          </w:tcPr>
          <w:p w14:paraId="10B89E90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15A7C5FE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60636648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6057BD28" w14:textId="77777777" w:rsidR="000B42CA" w:rsidRDefault="00FF7532">
            <w:r>
              <w:t xml:space="preserve">S = </w:t>
            </w:r>
            <w:r>
              <w:t>A – B</w:t>
            </w:r>
          </w:p>
        </w:tc>
        <w:tc>
          <w:tcPr>
            <w:tcW w:w="1234" w:type="auto"/>
          </w:tcPr>
          <w:p w14:paraId="2100A20B" w14:textId="77777777" w:rsidR="000B42CA" w:rsidRDefault="00FF7532">
            <w:r>
              <w:t>A</w:t>
            </w:r>
          </w:p>
        </w:tc>
        <w:tc>
          <w:tcPr>
            <w:tcW w:w="1234" w:type="auto"/>
          </w:tcPr>
          <w:p w14:paraId="305532CC" w14:textId="77777777" w:rsidR="000B42CA" w:rsidRDefault="00FF7532">
            <w:r>
              <w:t>B’</w:t>
            </w:r>
          </w:p>
        </w:tc>
        <w:tc>
          <w:tcPr>
            <w:tcW w:w="1234" w:type="auto"/>
          </w:tcPr>
          <w:p w14:paraId="4F8A9BCB" w14:textId="77777777" w:rsidR="000B42CA" w:rsidRDefault="00FF7532">
            <w:r>
              <w:t>1</w:t>
            </w:r>
          </w:p>
        </w:tc>
      </w:tr>
      <w:tr w:rsidR="000B42CA" w14:paraId="2BC18B4D" w14:textId="77777777">
        <w:tc>
          <w:tcPr>
            <w:tcW w:w="1234" w:type="auto"/>
          </w:tcPr>
          <w:p w14:paraId="5319F323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2591712A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57AF1DDD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74199DAB" w14:textId="77777777" w:rsidR="000B42CA" w:rsidRDefault="00FF7532">
            <w:r>
              <w:t>S = A + 1</w:t>
            </w:r>
          </w:p>
        </w:tc>
        <w:tc>
          <w:tcPr>
            <w:tcW w:w="1234" w:type="auto"/>
          </w:tcPr>
          <w:p w14:paraId="15C2A907" w14:textId="77777777" w:rsidR="000B42CA" w:rsidRDefault="00FF7532">
            <w:r>
              <w:t>A</w:t>
            </w:r>
          </w:p>
        </w:tc>
        <w:tc>
          <w:tcPr>
            <w:tcW w:w="1234" w:type="auto"/>
          </w:tcPr>
          <w:p w14:paraId="67DB276A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5D83FE59" w14:textId="77777777" w:rsidR="000B42CA" w:rsidRDefault="00FF7532">
            <w:r>
              <w:t>1</w:t>
            </w:r>
          </w:p>
        </w:tc>
      </w:tr>
      <w:tr w:rsidR="000B42CA" w14:paraId="5F9F132D" w14:textId="77777777">
        <w:tc>
          <w:tcPr>
            <w:tcW w:w="1234" w:type="auto"/>
          </w:tcPr>
          <w:p w14:paraId="3B09E330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055D7697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6D9B43A3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787EBAAC" w14:textId="77777777" w:rsidR="000B42CA" w:rsidRDefault="00FF7532">
            <w:r>
              <w:t>S = 0</w:t>
            </w:r>
          </w:p>
        </w:tc>
        <w:tc>
          <w:tcPr>
            <w:tcW w:w="1234" w:type="auto"/>
          </w:tcPr>
          <w:p w14:paraId="30CC5F6E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2B75DE0C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63D43917" w14:textId="77777777" w:rsidR="000B42CA" w:rsidRDefault="00FF7532">
            <w:r>
              <w:t>0</w:t>
            </w:r>
          </w:p>
        </w:tc>
      </w:tr>
      <w:tr w:rsidR="000B42CA" w14:paraId="51F226FF" w14:textId="77777777">
        <w:tc>
          <w:tcPr>
            <w:tcW w:w="1234" w:type="auto"/>
          </w:tcPr>
          <w:p w14:paraId="74AF8DCB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0DDFACE5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58F88250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50AC2EF2" w14:textId="77777777" w:rsidR="000B42CA" w:rsidRDefault="00FF7532">
            <w:r>
              <w:t>S = A AND B</w:t>
            </w:r>
          </w:p>
        </w:tc>
        <w:tc>
          <w:tcPr>
            <w:tcW w:w="1234" w:type="auto"/>
          </w:tcPr>
          <w:p w14:paraId="7891EBBA" w14:textId="77777777" w:rsidR="000B42CA" w:rsidRDefault="00FF7532">
            <w:r>
              <w:t>AB</w:t>
            </w:r>
          </w:p>
        </w:tc>
        <w:tc>
          <w:tcPr>
            <w:tcW w:w="1234" w:type="auto"/>
          </w:tcPr>
          <w:p w14:paraId="110D3B67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43ACA992" w14:textId="77777777" w:rsidR="000B42CA" w:rsidRDefault="00FF7532">
            <w:r>
              <w:t>0</w:t>
            </w:r>
          </w:p>
        </w:tc>
      </w:tr>
      <w:tr w:rsidR="000B42CA" w14:paraId="0F2F599E" w14:textId="77777777">
        <w:tc>
          <w:tcPr>
            <w:tcW w:w="1234" w:type="auto"/>
          </w:tcPr>
          <w:p w14:paraId="51CEE020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0878FD27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24946642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6C23C871" w14:textId="77777777" w:rsidR="000B42CA" w:rsidRDefault="00FF7532">
            <w:r>
              <w:t>S = A OR B</w:t>
            </w:r>
          </w:p>
        </w:tc>
        <w:tc>
          <w:tcPr>
            <w:tcW w:w="1234" w:type="auto"/>
          </w:tcPr>
          <w:p w14:paraId="33CD886B" w14:textId="77777777" w:rsidR="000B42CA" w:rsidRDefault="00FF7532">
            <w:r>
              <w:t>A OR B</w:t>
            </w:r>
          </w:p>
        </w:tc>
        <w:tc>
          <w:tcPr>
            <w:tcW w:w="1234" w:type="auto"/>
          </w:tcPr>
          <w:p w14:paraId="6EF743F7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1EF7456E" w14:textId="77777777" w:rsidR="000B42CA" w:rsidRDefault="00FF7532">
            <w:r>
              <w:t>0</w:t>
            </w:r>
          </w:p>
        </w:tc>
      </w:tr>
      <w:tr w:rsidR="000B42CA" w14:paraId="4D70DF3B" w14:textId="77777777">
        <w:tc>
          <w:tcPr>
            <w:tcW w:w="1234" w:type="auto"/>
          </w:tcPr>
          <w:p w14:paraId="268DAEE8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247BD013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3CEA41EB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01EFA61F" w14:textId="77777777" w:rsidR="000B42CA" w:rsidRDefault="00FF7532">
            <w:r>
              <w:t>S = A XOR B</w:t>
            </w:r>
          </w:p>
        </w:tc>
        <w:tc>
          <w:tcPr>
            <w:tcW w:w="1234" w:type="auto"/>
          </w:tcPr>
          <w:p w14:paraId="61C4AD41" w14:textId="77777777" w:rsidR="000B42CA" w:rsidRDefault="00FF7532">
            <w:r>
              <w:t>A XOR B</w:t>
            </w:r>
          </w:p>
        </w:tc>
        <w:tc>
          <w:tcPr>
            <w:tcW w:w="1234" w:type="auto"/>
          </w:tcPr>
          <w:p w14:paraId="51378715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5A4613C2" w14:textId="77777777" w:rsidR="000B42CA" w:rsidRDefault="00FF7532">
            <w:r>
              <w:t>0</w:t>
            </w:r>
          </w:p>
        </w:tc>
      </w:tr>
      <w:tr w:rsidR="000B42CA" w14:paraId="6CD04766" w14:textId="77777777">
        <w:tc>
          <w:tcPr>
            <w:tcW w:w="1234" w:type="auto"/>
          </w:tcPr>
          <w:p w14:paraId="7E30A788" w14:textId="77777777" w:rsidR="000B42CA" w:rsidRDefault="00FF7532">
            <w:r>
              <w:lastRenderedPageBreak/>
              <w:t>1</w:t>
            </w:r>
          </w:p>
        </w:tc>
        <w:tc>
          <w:tcPr>
            <w:tcW w:w="1234" w:type="auto"/>
          </w:tcPr>
          <w:p w14:paraId="2B980917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02A1746D" w14:textId="77777777" w:rsidR="000B42CA" w:rsidRDefault="00FF7532">
            <w:r>
              <w:t>1</w:t>
            </w:r>
          </w:p>
        </w:tc>
        <w:tc>
          <w:tcPr>
            <w:tcW w:w="1234" w:type="auto"/>
          </w:tcPr>
          <w:p w14:paraId="06FC2E80" w14:textId="77777777" w:rsidR="000B42CA" w:rsidRDefault="00FF7532">
            <w:r>
              <w:t>S = NOT A</w:t>
            </w:r>
          </w:p>
        </w:tc>
        <w:tc>
          <w:tcPr>
            <w:tcW w:w="1234" w:type="auto"/>
          </w:tcPr>
          <w:p w14:paraId="1390A11F" w14:textId="77777777" w:rsidR="000B42CA" w:rsidRDefault="00FF7532">
            <w:r>
              <w:t>A’</w:t>
            </w:r>
          </w:p>
        </w:tc>
        <w:tc>
          <w:tcPr>
            <w:tcW w:w="1234" w:type="auto"/>
          </w:tcPr>
          <w:p w14:paraId="2E81EAB6" w14:textId="77777777" w:rsidR="000B42CA" w:rsidRDefault="00FF7532">
            <w:r>
              <w:t>0</w:t>
            </w:r>
          </w:p>
        </w:tc>
        <w:tc>
          <w:tcPr>
            <w:tcW w:w="1234" w:type="auto"/>
          </w:tcPr>
          <w:p w14:paraId="49160525" w14:textId="77777777" w:rsidR="000B42CA" w:rsidRDefault="00FF7532">
            <w:r>
              <w:t>0</w:t>
            </w:r>
          </w:p>
        </w:tc>
      </w:tr>
    </w:tbl>
    <w:p w14:paraId="0D500C3E" w14:textId="77777777" w:rsidR="000B42CA" w:rsidRDefault="00FF7532">
      <w:r>
        <w:t>a. S = A AND B</w:t>
      </w:r>
    </w:p>
    <w:p w14:paraId="52F2677C" w14:textId="77777777" w:rsidR="000B42CA" w:rsidRDefault="00FF7532">
      <w:r>
        <w:t>b. S = A + 1</w:t>
      </w:r>
    </w:p>
    <w:p w14:paraId="3878EC65" w14:textId="77777777" w:rsidR="000B42CA" w:rsidRDefault="00FF7532">
      <w:r>
        <w:t>c. S = A OR B</w:t>
      </w:r>
    </w:p>
    <w:p w14:paraId="1211AB32" w14:textId="77777777" w:rsidR="000B42CA" w:rsidRDefault="00FF7532">
      <w:r>
        <w:t>d. S = A + B</w:t>
      </w:r>
    </w:p>
    <w:p w14:paraId="4AE16219" w14:textId="77777777" w:rsidR="000B42CA" w:rsidRDefault="000B42CA"/>
    <w:p w14:paraId="437D371E" w14:textId="77777777" w:rsidR="000B42CA" w:rsidRDefault="00FF7532">
      <w:r>
        <w:t xml:space="preserve">30) Consider a barrel </w:t>
      </w:r>
      <w:r>
        <w:t>shifter with eight shift control inputs. How many 1-bit shifters are required to design the mentioned barrel shifter?</w:t>
      </w:r>
    </w:p>
    <w:p w14:paraId="35B8522A" w14:textId="77777777" w:rsidR="000B42CA" w:rsidRDefault="00FF7532">
      <w:r>
        <w:t>a. Eight 1-bit barrel shifters</w:t>
      </w:r>
    </w:p>
    <w:p w14:paraId="7B34EE0B" w14:textId="77777777" w:rsidR="000B42CA" w:rsidRDefault="00FF7532">
      <w:r>
        <w:t>b. Sixteen 1-bit barrel shifters</w:t>
      </w:r>
    </w:p>
    <w:p w14:paraId="389D2591" w14:textId="77777777" w:rsidR="000B42CA" w:rsidRDefault="00FF7532">
      <w:r>
        <w:t>c. Sixty-four 1-bit barrel shifters</w:t>
      </w:r>
    </w:p>
    <w:p w14:paraId="7FB6F208" w14:textId="77777777" w:rsidR="000B42CA" w:rsidRDefault="00FF7532">
      <w:r>
        <w:t xml:space="preserve">d. Two hundred fifty-six 1-bit </w:t>
      </w:r>
      <w:r>
        <w:t>barrel shifters</w:t>
      </w:r>
    </w:p>
    <w:p w14:paraId="28700C40" w14:textId="77777777" w:rsidR="000B42CA" w:rsidRDefault="000B42CA"/>
    <w:p w14:paraId="6D92CA17" w14:textId="77777777" w:rsidR="000B42CA" w:rsidRDefault="00FF7532">
      <w:r>
        <w:t>31) For an 8-bit up-counter, the binary data 00000111 is loaded into the counter’s register. What would happen when the load input of the counter is enabled and cnt is 1?</w:t>
      </w:r>
    </w:p>
    <w:p w14:paraId="335FC234" w14:textId="77777777" w:rsidR="000B42CA" w:rsidRDefault="00FF7532">
      <w:r>
        <w:t>a. The counter starts counting from 00000111</w:t>
      </w:r>
    </w:p>
    <w:p w14:paraId="7BAA0374" w14:textId="77777777" w:rsidR="000B42CA" w:rsidRDefault="00FF7532">
      <w:r>
        <w:t>b. The counter starts c</w:t>
      </w:r>
      <w:r>
        <w:t>ounting from 00000110</w:t>
      </w:r>
    </w:p>
    <w:p w14:paraId="44536CAE" w14:textId="77777777" w:rsidR="000B42CA" w:rsidRDefault="00FF7532">
      <w:r>
        <w:t>c. The counter starts counting from 00001000</w:t>
      </w:r>
    </w:p>
    <w:p w14:paraId="4F7D2CA5" w14:textId="77777777" w:rsidR="000B42CA" w:rsidRDefault="00FF7532">
      <w:r>
        <w:t>d. The counter starts counting from 00001111</w:t>
      </w:r>
    </w:p>
    <w:p w14:paraId="1026A331" w14:textId="77777777" w:rsidR="000B42CA" w:rsidRDefault="000B42CA"/>
    <w:p w14:paraId="354F3BD5" w14:textId="77777777" w:rsidR="000B42CA" w:rsidRDefault="00FF7532">
      <w:r>
        <w:t>32) What is AAA in the Verilog code snippet that describes the given FSM?</w:t>
      </w:r>
    </w:p>
    <w:p w14:paraId="3BB73A96" w14:textId="77777777" w:rsidR="000B42CA" w:rsidRDefault="00FF7532">
      <w:r>
        <w:rPr>
          <w:noProof/>
        </w:rPr>
        <w:lastRenderedPageBreak/>
        <w:drawing>
          <wp:inline distT="0" distB="0" distL="0" distR="0" wp14:anchorId="714C6590" wp14:editId="1AE14AD6">
            <wp:extent cx="2743200" cy="4547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w7G_Mb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6F05" w14:textId="77777777" w:rsidR="000B42CA" w:rsidRDefault="00FF7532">
      <w:r>
        <w:rPr>
          <w:rStyle w:val="CodeStyle"/>
        </w:rPr>
        <w:t xml:space="preserve">// Count FSM </w:t>
      </w:r>
      <w:r>
        <w:rPr>
          <w:rStyle w:val="CodeStyle"/>
        </w:rPr>
        <w:br/>
        <w:t>AAA</w:t>
      </w:r>
      <w:r>
        <w:rPr>
          <w:rStyle w:val="CodeStyle"/>
        </w:rPr>
        <w:br/>
        <w:t xml:space="preserve">      // Initial state</w:t>
      </w:r>
      <w:r>
        <w:rPr>
          <w:rStyle w:val="CodeStyle"/>
        </w:rPr>
        <w:br/>
        <w:t xml:space="preserve">      C_State = C_Zero;</w:t>
      </w:r>
      <w:r>
        <w:rPr>
          <w:rStyle w:val="CodeStyle"/>
        </w:rPr>
        <w:br/>
        <w:t xml:space="preserve">  </w:t>
      </w:r>
      <w:r>
        <w:rPr>
          <w:rStyle w:val="CodeStyle"/>
        </w:rPr>
        <w:t xml:space="preserve"> end</w:t>
      </w:r>
      <w:r>
        <w:rPr>
          <w:rStyle w:val="CodeStyle"/>
        </w:rPr>
        <w:br/>
        <w:t xml:space="preserve">   else begin</w:t>
      </w:r>
      <w:r>
        <w:rPr>
          <w:rStyle w:val="CodeStyle"/>
        </w:rPr>
        <w:br/>
        <w:t xml:space="preserve">      // State transitions</w:t>
      </w:r>
      <w:r>
        <w:rPr>
          <w:rStyle w:val="CodeStyle"/>
        </w:rPr>
        <w:br/>
        <w:t xml:space="preserve">   end</w:t>
      </w:r>
      <w:r>
        <w:rPr>
          <w:rStyle w:val="CodeStyle"/>
        </w:rPr>
        <w:br/>
        <w:t xml:space="preserve">   …</w:t>
      </w:r>
      <w:r>
        <w:rPr>
          <w:rStyle w:val="CodeStyle"/>
        </w:rPr>
        <w:br/>
        <w:t xml:space="preserve">   end</w:t>
      </w:r>
    </w:p>
    <w:p w14:paraId="25630D8D" w14:textId="77777777" w:rsidR="000B42CA" w:rsidRDefault="00FF7532">
      <w:r>
        <w:t>a. AAA =</w:t>
      </w:r>
    </w:p>
    <w:p w14:paraId="640BA214" w14:textId="77777777" w:rsidR="000B42CA" w:rsidRDefault="00FF7532">
      <w:r>
        <w:rPr>
          <w:rStyle w:val="CodeStyle"/>
        </w:rPr>
        <w:t>always @ (posedge clk) begin</w:t>
      </w:r>
      <w:r>
        <w:rPr>
          <w:rStyle w:val="CodeStyle"/>
        </w:rPr>
        <w:br/>
        <w:t xml:space="preserve">   if (rst) begin</w:t>
      </w:r>
    </w:p>
    <w:p w14:paraId="2D55BA86" w14:textId="77777777" w:rsidR="000B42CA" w:rsidRDefault="00FF7532">
      <w:r>
        <w:t>b. AAA =</w:t>
      </w:r>
    </w:p>
    <w:p w14:paraId="4CE177AD" w14:textId="77777777" w:rsidR="000B42CA" w:rsidRDefault="00FF7532">
      <w:r>
        <w:rPr>
          <w:rStyle w:val="CodeStyle"/>
        </w:rPr>
        <w:t>always @ (rst) begin</w:t>
      </w:r>
      <w:r>
        <w:rPr>
          <w:rStyle w:val="CodeStyle"/>
        </w:rPr>
        <w:br/>
        <w:t xml:space="preserve">   if (posedge clk) begin</w:t>
      </w:r>
    </w:p>
    <w:p w14:paraId="00B90F41" w14:textId="77777777" w:rsidR="000B42CA" w:rsidRDefault="00FF7532">
      <w:r>
        <w:lastRenderedPageBreak/>
        <w:t>c. AAA =</w:t>
      </w:r>
    </w:p>
    <w:p w14:paraId="568AD733" w14:textId="77777777" w:rsidR="000B42CA" w:rsidRDefault="00FF7532">
      <w:r>
        <w:rPr>
          <w:rStyle w:val="CodeStyle"/>
        </w:rPr>
        <w:t>always @ (rst) begin</w:t>
      </w:r>
      <w:r>
        <w:rPr>
          <w:rStyle w:val="CodeStyle"/>
        </w:rPr>
        <w:br/>
        <w:t xml:space="preserve">   if (C_State) begin</w:t>
      </w:r>
    </w:p>
    <w:p w14:paraId="276EAE46" w14:textId="77777777" w:rsidR="000B42CA" w:rsidRDefault="00FF7532">
      <w:r>
        <w:t>d. AAA =</w:t>
      </w:r>
    </w:p>
    <w:p w14:paraId="5C208433" w14:textId="77777777" w:rsidR="000B42CA" w:rsidRDefault="00FF7532">
      <w:r>
        <w:rPr>
          <w:rStyle w:val="CodeStyle"/>
        </w:rPr>
        <w:t xml:space="preserve">always @ (posedge </w:t>
      </w:r>
      <w:r>
        <w:rPr>
          <w:rStyle w:val="CodeStyle"/>
        </w:rPr>
        <w:t>clk) begin</w:t>
      </w:r>
      <w:r>
        <w:rPr>
          <w:rStyle w:val="CodeStyle"/>
        </w:rPr>
        <w:br/>
        <w:t xml:space="preserve">   if (C_State) begin</w:t>
      </w:r>
    </w:p>
    <w:p w14:paraId="667C9162" w14:textId="77777777" w:rsidR="000B42CA" w:rsidRDefault="000B42CA"/>
    <w:p w14:paraId="53E25C47" w14:textId="77777777" w:rsidR="000B42CA" w:rsidRDefault="00FF7532">
      <w:r>
        <w:t>33) Identify XXX in the Verilog code snippet that uses the correct logical operator for the given FSM.</w:t>
      </w:r>
    </w:p>
    <w:p w14:paraId="2DFAFD6A" w14:textId="77777777" w:rsidR="000B42CA" w:rsidRDefault="00FF7532">
      <w:r>
        <w:rPr>
          <w:rStyle w:val="CodeStyle"/>
        </w:rPr>
        <w:t>I_Init: begin</w:t>
      </w:r>
      <w:r>
        <w:rPr>
          <w:rStyle w:val="CodeStyle"/>
        </w:rPr>
        <w:br/>
        <w:t xml:space="preserve">   XXX</w:t>
      </w:r>
      <w:r>
        <w:rPr>
          <w:rStyle w:val="CodeStyle"/>
        </w:rPr>
        <w:br/>
        <w:t xml:space="preserve">      I_State = I_Count;</w:t>
      </w:r>
      <w:r>
        <w:rPr>
          <w:rStyle w:val="CodeStyle"/>
        </w:rPr>
        <w:br/>
        <w:t xml:space="preserve">   end</w:t>
      </w:r>
      <w:r>
        <w:rPr>
          <w:rStyle w:val="CodeStyle"/>
        </w:rPr>
        <w:br/>
        <w:t>…</w:t>
      </w:r>
      <w:r>
        <w:rPr>
          <w:rStyle w:val="CodeStyle"/>
        </w:rPr>
        <w:br/>
        <w:t>end</w:t>
      </w:r>
    </w:p>
    <w:p w14:paraId="10D89B62" w14:textId="77777777" w:rsidR="000B42CA" w:rsidRDefault="00FF7532">
      <w:r>
        <w:rPr>
          <w:noProof/>
        </w:rPr>
        <w:drawing>
          <wp:inline distT="0" distB="0" distL="0" distR="0" wp14:anchorId="5000C198" wp14:editId="480FB37E">
            <wp:extent cx="5486400" cy="36789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g5xeJ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CA34" w14:textId="77777777" w:rsidR="000B42CA" w:rsidRDefault="00FF7532">
      <w:r>
        <w:t xml:space="preserve">a. </w:t>
      </w:r>
      <w:r>
        <w:rPr>
          <w:rStyle w:val="CodeStyle"/>
        </w:rPr>
        <w:t>if (a') begin</w:t>
      </w:r>
    </w:p>
    <w:p w14:paraId="51D3114B" w14:textId="77777777" w:rsidR="000B42CA" w:rsidRDefault="00FF7532">
      <w:r>
        <w:t xml:space="preserve">b. </w:t>
      </w:r>
      <w:r>
        <w:rPr>
          <w:rStyle w:val="CodeStyle"/>
        </w:rPr>
        <w:t>if (!a) begin</w:t>
      </w:r>
    </w:p>
    <w:p w14:paraId="294B535F" w14:textId="77777777" w:rsidR="000B42CA" w:rsidRDefault="00FF7532">
      <w:r>
        <w:lastRenderedPageBreak/>
        <w:t xml:space="preserve">c. </w:t>
      </w:r>
      <w:r>
        <w:rPr>
          <w:rStyle w:val="CodeStyle"/>
        </w:rPr>
        <w:t>if (~a) begin</w:t>
      </w:r>
    </w:p>
    <w:p w14:paraId="49CA3748" w14:textId="77777777" w:rsidR="000B42CA" w:rsidRDefault="00FF7532">
      <w:r>
        <w:t xml:space="preserve">d. </w:t>
      </w:r>
      <w:r>
        <w:rPr>
          <w:rStyle w:val="CodeStyle"/>
        </w:rPr>
        <w:t xml:space="preserve">if </w:t>
      </w:r>
      <w:r>
        <w:rPr>
          <w:rStyle w:val="CodeStyle"/>
        </w:rPr>
        <w:t>(not a) begin</w:t>
      </w:r>
    </w:p>
    <w:p w14:paraId="6DB7A1D7" w14:textId="77777777" w:rsidR="000B42CA" w:rsidRDefault="000B42CA"/>
    <w:p w14:paraId="38C8A965" w14:textId="77777777" w:rsidR="000B42CA" w:rsidRDefault="00FF7532">
      <w:r>
        <w:t>34) In the given extended FSM, the value of D is 00000011 and the present state is W. If b is 1 for the first rising clock cycle and then 0 for the next rising clock cycle, what is the output T?</w:t>
      </w:r>
    </w:p>
    <w:p w14:paraId="05175DF0" w14:textId="77777777" w:rsidR="000B42CA" w:rsidRDefault="00FF7532">
      <w:r>
        <w:rPr>
          <w:noProof/>
        </w:rPr>
        <w:drawing>
          <wp:inline distT="0" distB="0" distL="0" distR="0" wp14:anchorId="1D65C95C" wp14:editId="64EA8711">
            <wp:extent cx="7315200" cy="53345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u0XWpq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3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7649" w14:textId="77777777" w:rsidR="000B42CA" w:rsidRDefault="00FF7532">
      <w:r>
        <w:t>a. 00000000</w:t>
      </w:r>
    </w:p>
    <w:p w14:paraId="5775ADE7" w14:textId="77777777" w:rsidR="000B42CA" w:rsidRDefault="00FF7532">
      <w:r>
        <w:t>b. 00000011</w:t>
      </w:r>
    </w:p>
    <w:p w14:paraId="589D5999" w14:textId="77777777" w:rsidR="000B42CA" w:rsidRDefault="00FF7532">
      <w:r>
        <w:t>c. 00000110</w:t>
      </w:r>
    </w:p>
    <w:p w14:paraId="278324E4" w14:textId="77777777" w:rsidR="000B42CA" w:rsidRDefault="00FF7532">
      <w:r>
        <w:t>d. 00110</w:t>
      </w:r>
      <w:r>
        <w:t>011</w:t>
      </w:r>
    </w:p>
    <w:p w14:paraId="6D2AFE4A" w14:textId="77777777" w:rsidR="000B42CA" w:rsidRDefault="000B42CA"/>
    <w:p w14:paraId="256A5751" w14:textId="77777777" w:rsidR="000B42CA" w:rsidRDefault="00FF7532">
      <w:r>
        <w:t>35) Which of the following statements is true of the given HLSM?</w:t>
      </w:r>
    </w:p>
    <w:p w14:paraId="7BA490C5" w14:textId="77777777" w:rsidR="000B42CA" w:rsidRDefault="00FF7532">
      <w:r>
        <w:rPr>
          <w:noProof/>
        </w:rPr>
        <w:drawing>
          <wp:inline distT="0" distB="0" distL="0" distR="0" wp14:anchorId="144C7D4E" wp14:editId="556FE2EA">
            <wp:extent cx="4572000" cy="25711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PKk2KH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C74E" w14:textId="77777777" w:rsidR="000B42CA" w:rsidRDefault="00FF7532">
      <w:r>
        <w:t>a. If the present state is Y and c is 1, then the next state is Z and A becomes 7 when the clock rises</w:t>
      </w:r>
    </w:p>
    <w:p w14:paraId="49B4F159" w14:textId="77777777" w:rsidR="000B42CA" w:rsidRDefault="00FF7532">
      <w:r>
        <w:t>b. If the present state is Z and c is 0, then the next state is X</w:t>
      </w:r>
    </w:p>
    <w:p w14:paraId="3D9BC078" w14:textId="77777777" w:rsidR="000B42CA" w:rsidRDefault="00FF7532">
      <w:r>
        <w:t>c. If the prese</w:t>
      </w:r>
      <w:r>
        <w:t>nt state is Y and c is 0, then the next state is Z and A becomes 5 when the clock rises</w:t>
      </w:r>
    </w:p>
    <w:p w14:paraId="1B338CF8" w14:textId="77777777" w:rsidR="000B42CA" w:rsidRDefault="00FF7532">
      <w:r>
        <w:t>d. If the present state is X and c is 1, then the next state is Z</w:t>
      </w:r>
    </w:p>
    <w:p w14:paraId="23B3C39D" w14:textId="77777777" w:rsidR="000B42CA" w:rsidRDefault="000B42CA"/>
    <w:p w14:paraId="42641662" w14:textId="77777777" w:rsidR="000B42CA" w:rsidRDefault="00FF7532">
      <w:r>
        <w:t xml:space="preserve">36) The HLSM describes the loop behavior of a pulse generator. The output z is connected to the bulb </w:t>
      </w:r>
      <w:r>
        <w:t>and the pulse generated switches on the bulb. For how many clock cycles is z set to 1?</w:t>
      </w:r>
    </w:p>
    <w:p w14:paraId="14BB77DC" w14:textId="77777777" w:rsidR="000B42CA" w:rsidRDefault="00FF7532">
      <w:r>
        <w:rPr>
          <w:noProof/>
        </w:rPr>
        <w:drawing>
          <wp:inline distT="0" distB="0" distL="0" distR="0" wp14:anchorId="40611315" wp14:editId="58295322">
            <wp:extent cx="5593044" cy="1879408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7LKFeC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9342" cy="18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69F" w14:textId="77777777" w:rsidR="000B42CA" w:rsidRDefault="00FF7532">
      <w:r>
        <w:t>a. 2 clock cycles</w:t>
      </w:r>
    </w:p>
    <w:p w14:paraId="39294857" w14:textId="77777777" w:rsidR="000B42CA" w:rsidRDefault="00FF7532">
      <w:r>
        <w:lastRenderedPageBreak/>
        <w:t>b. 4 clock cycle</w:t>
      </w:r>
    </w:p>
    <w:p w14:paraId="7FC8FEB4" w14:textId="77777777" w:rsidR="000B42CA" w:rsidRDefault="00FF7532">
      <w:r>
        <w:t>c. 8 clock cycles</w:t>
      </w:r>
    </w:p>
    <w:p w14:paraId="5CE03C12" w14:textId="77777777" w:rsidR="000B42CA" w:rsidRDefault="00FF7532">
      <w:r>
        <w:t>d. 16 clock cycles</w:t>
      </w:r>
    </w:p>
    <w:p w14:paraId="216D61F9" w14:textId="77777777" w:rsidR="000B42CA" w:rsidRDefault="000B42CA"/>
    <w:p w14:paraId="7C54425A" w14:textId="77777777" w:rsidR="000B42CA" w:rsidRDefault="00FF7532">
      <w:r>
        <w:t xml:space="preserve">37) Consider the given light controller HLSM. Which of the following is true of the given </w:t>
      </w:r>
      <w:r>
        <w:t>HLSM?</w:t>
      </w:r>
    </w:p>
    <w:p w14:paraId="4782800A" w14:textId="77777777" w:rsidR="000B42CA" w:rsidRDefault="00FF7532">
      <w:r>
        <w:rPr>
          <w:noProof/>
        </w:rPr>
        <w:drawing>
          <wp:inline distT="0" distB="0" distL="0" distR="0" wp14:anchorId="35BF277B" wp14:editId="015A625E">
            <wp:extent cx="3657600" cy="1581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zGNiV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785" w14:textId="77777777" w:rsidR="000B42CA" w:rsidRDefault="00FF7532">
      <w:r>
        <w:t>a. When b = 1, the present state is Red</w:t>
      </w:r>
    </w:p>
    <w:p w14:paraId="0E370BFF" w14:textId="77777777" w:rsidR="000B42CA" w:rsidRDefault="00FF7532">
      <w:r>
        <w:t>b. When b = 1, Z = 1</w:t>
      </w:r>
    </w:p>
    <w:p w14:paraId="70D3E0B8" w14:textId="77777777" w:rsidR="000B42CA" w:rsidRDefault="00FF7532">
      <w:r>
        <w:t>c. When b = 0, Z = 1</w:t>
      </w:r>
    </w:p>
    <w:p w14:paraId="0B60DDB2" w14:textId="77777777" w:rsidR="000B42CA" w:rsidRDefault="00FF7532">
      <w:r>
        <w:t>d. When b = 0, the present state is Green</w:t>
      </w:r>
    </w:p>
    <w:p w14:paraId="1E25AA0B" w14:textId="77777777" w:rsidR="000B42CA" w:rsidRDefault="000B42CA"/>
    <w:p w14:paraId="25F91A33" w14:textId="77777777" w:rsidR="000B42CA" w:rsidRDefault="00FF7532">
      <w:r>
        <w:t>38) For the given diagram, identify the action in ON state.</w:t>
      </w:r>
    </w:p>
    <w:p w14:paraId="606EE4D3" w14:textId="77777777" w:rsidR="000B42CA" w:rsidRDefault="00FF7532">
      <w:r>
        <w:rPr>
          <w:noProof/>
        </w:rPr>
        <w:lastRenderedPageBreak/>
        <w:drawing>
          <wp:inline distT="0" distB="0" distL="0" distR="0" wp14:anchorId="037C6AF9" wp14:editId="33BF2BF5">
            <wp:extent cx="5524107" cy="3553458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qo6ID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83" cy="35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BBD" w14:textId="77777777" w:rsidR="000B42CA" w:rsidRDefault="00FF7532">
      <w:r>
        <w:t>a. B_s = 0 and B_ld = 1</w:t>
      </w:r>
    </w:p>
    <w:p w14:paraId="4A2AF984" w14:textId="77777777" w:rsidR="000B42CA" w:rsidRDefault="00FF7532">
      <w:r>
        <w:t>b. B_s = 0 and B_ld = 0</w:t>
      </w:r>
    </w:p>
    <w:p w14:paraId="6DB31E35" w14:textId="77777777" w:rsidR="000B42CA" w:rsidRDefault="00FF7532">
      <w:r>
        <w:t xml:space="preserve">c. B_s = 1 </w:t>
      </w:r>
      <w:r>
        <w:t>and B_ld = 0</w:t>
      </w:r>
    </w:p>
    <w:p w14:paraId="0B9ACE9E" w14:textId="77777777" w:rsidR="000B42CA" w:rsidRDefault="00FF7532">
      <w:r>
        <w:t>d. B_s = 1 and B_ld = 1</w:t>
      </w:r>
    </w:p>
    <w:p w14:paraId="4CF54483" w14:textId="77777777" w:rsidR="000B42CA" w:rsidRDefault="000B42CA"/>
    <w:p w14:paraId="78522982" w14:textId="77777777" w:rsidR="000B42CA" w:rsidRDefault="00FF7532">
      <w:r>
        <w:t>39) Which of the following statements explains the difference between SRAM and DRAM?</w:t>
      </w:r>
    </w:p>
    <w:p w14:paraId="030F4ADB" w14:textId="77777777" w:rsidR="000B42CA" w:rsidRDefault="00FF7532">
      <w:r>
        <w:t>a. SRAM is typically used for on-chip cache, DRAM is typically used for larger off-chip main memory</w:t>
      </w:r>
    </w:p>
    <w:p w14:paraId="7CB752F3" w14:textId="77777777" w:rsidR="000B42CA" w:rsidRDefault="00FF7532">
      <w:r>
        <w:t>b. SRAM is slower than DRAM</w:t>
      </w:r>
    </w:p>
    <w:p w14:paraId="1FF6389B" w14:textId="77777777" w:rsidR="000B42CA" w:rsidRDefault="00FF7532">
      <w:r>
        <w:t>c. SR</w:t>
      </w:r>
      <w:r>
        <w:t>AM is typically used for larger off-chip main memory, DRAM is typically used for on-chip cache</w:t>
      </w:r>
    </w:p>
    <w:p w14:paraId="43E65452" w14:textId="77777777" w:rsidR="000B42CA" w:rsidRDefault="00FF7532">
      <w:r>
        <w:t>d. SRAM is denser and cheaper than a DRAM</w:t>
      </w:r>
    </w:p>
    <w:p w14:paraId="763DA899" w14:textId="77777777" w:rsidR="000B42CA" w:rsidRDefault="000B42CA"/>
    <w:p w14:paraId="3679FB7B" w14:textId="77777777" w:rsidR="000B42CA" w:rsidRDefault="00FF7532">
      <w:r>
        <w:t>40) Which of the following statements holds true for the given SRAM cell?</w:t>
      </w:r>
    </w:p>
    <w:p w14:paraId="00B167F1" w14:textId="77777777" w:rsidR="000B42CA" w:rsidRDefault="00FF7532">
      <w:r>
        <w:rPr>
          <w:noProof/>
        </w:rPr>
        <w:lastRenderedPageBreak/>
        <w:drawing>
          <wp:inline distT="0" distB="0" distL="0" distR="0" wp14:anchorId="13607A49" wp14:editId="773FEFC6">
            <wp:extent cx="3657600" cy="1986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SRID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3C41" w14:textId="77777777" w:rsidR="000B42CA" w:rsidRDefault="00FF7532">
      <w:r>
        <w:t>a. If we = 1 and wdata = 1, then 1 is writ</w:t>
      </w:r>
      <w:r>
        <w:t>ten to the left side of the inverter loop. Thus, wdata’ = 0</w:t>
      </w:r>
    </w:p>
    <w:p w14:paraId="182D49D5" w14:textId="77777777" w:rsidR="000B42CA" w:rsidRDefault="00FF7532">
      <w:r>
        <w:t>b. If we = 0 and wdata = 1, then 0 is written to the left side of the inverter loop. Thus, wdata’ = 1</w:t>
      </w:r>
    </w:p>
    <w:p w14:paraId="1C76228C" w14:textId="77777777" w:rsidR="000B42CA" w:rsidRDefault="00FF7532">
      <w:r>
        <w:t>c. If wdata’ = 1 and we = 1, then the output of the inverter loop on the other side is 1</w:t>
      </w:r>
    </w:p>
    <w:p w14:paraId="7B180C7E" w14:textId="77777777" w:rsidR="000B42CA" w:rsidRDefault="00FF7532">
      <w:r>
        <w:t>d. If</w:t>
      </w:r>
      <w:r>
        <w:t xml:space="preserve"> wdata’ = 1 and we = 0, then the output of the inverter loop on the other side is 1</w:t>
      </w:r>
    </w:p>
    <w:p w14:paraId="64A425BC" w14:textId="77777777" w:rsidR="000B42CA" w:rsidRDefault="000B42CA"/>
    <w:p w14:paraId="08488B5F" w14:textId="77777777" w:rsidR="000B42CA" w:rsidRDefault="00FF7532">
      <w:r>
        <w:t>41) A user buys a ROM in an unprogrammed state. The user then programs the ROM by blowing the fuse. Identify the type of ROM described here.</w:t>
      </w:r>
    </w:p>
    <w:p w14:paraId="62176878" w14:textId="77777777" w:rsidR="000B42CA" w:rsidRDefault="00FF7532">
      <w:r>
        <w:t>a. EPROM</w:t>
      </w:r>
    </w:p>
    <w:p w14:paraId="370F9CD6" w14:textId="77777777" w:rsidR="000B42CA" w:rsidRDefault="00FF7532">
      <w:r>
        <w:t>b. OTP ROM</w:t>
      </w:r>
    </w:p>
    <w:p w14:paraId="6D007E07" w14:textId="77777777" w:rsidR="000B42CA" w:rsidRDefault="00FF7532">
      <w:r>
        <w:t>c. EEPROM</w:t>
      </w:r>
    </w:p>
    <w:p w14:paraId="46EFCCE7" w14:textId="77777777" w:rsidR="000B42CA" w:rsidRDefault="00FF7532">
      <w:r>
        <w:t>d. Mask-programmed ROM</w:t>
      </w:r>
    </w:p>
    <w:p w14:paraId="78948538" w14:textId="77777777" w:rsidR="000B42CA" w:rsidRDefault="000B42CA"/>
    <w:p w14:paraId="74C7A43C" w14:textId="77777777" w:rsidR="000B42CA" w:rsidRDefault="00FF7532">
      <w:r>
        <w:t>42) Circle (M) corresponds to what simplified term?</w:t>
      </w:r>
    </w:p>
    <w:p w14:paraId="29F48B68" w14:textId="77777777" w:rsidR="000B42CA" w:rsidRDefault="00FF7532">
      <w:r>
        <w:rPr>
          <w:noProof/>
        </w:rPr>
        <w:drawing>
          <wp:inline distT="0" distB="0" distL="0" distR="0" wp14:anchorId="6ADE740A" wp14:editId="7316A03C">
            <wp:extent cx="2103120" cy="8396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TJYYr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721" w14:textId="77777777" w:rsidR="000B42CA" w:rsidRDefault="00FF7532">
      <w:r>
        <w:t>a. a’b’c’</w:t>
      </w:r>
    </w:p>
    <w:p w14:paraId="5C73A85D" w14:textId="77777777" w:rsidR="000B42CA" w:rsidRDefault="00FF7532">
      <w:r>
        <w:t>b. a’bc’</w:t>
      </w:r>
    </w:p>
    <w:p w14:paraId="5C0EEDA5" w14:textId="77777777" w:rsidR="000B42CA" w:rsidRDefault="00FF7532">
      <w:r>
        <w:t>c. a’c’</w:t>
      </w:r>
    </w:p>
    <w:p w14:paraId="43BFC86E" w14:textId="77777777" w:rsidR="000B42CA" w:rsidRDefault="00FF7532">
      <w:r>
        <w:lastRenderedPageBreak/>
        <w:t>d. a’b’</w:t>
      </w:r>
    </w:p>
    <w:p w14:paraId="2F78F69C" w14:textId="77777777" w:rsidR="000B42CA" w:rsidRDefault="000B42CA"/>
    <w:p w14:paraId="4E997F8F" w14:textId="77777777" w:rsidR="000B42CA" w:rsidRDefault="00FF7532">
      <w:r>
        <w:t xml:space="preserve">43) Which of the following results in the best simplification? Note: Each circle is denoted by parenthesis. (A, B) indicates that a </w:t>
      </w:r>
      <w:r>
        <w:t>circle includes cells A and B.</w:t>
      </w:r>
    </w:p>
    <w:p w14:paraId="71BF7653" w14:textId="77777777" w:rsidR="000B42CA" w:rsidRDefault="00FF7532">
      <w:r>
        <w:rPr>
          <w:noProof/>
        </w:rPr>
        <w:drawing>
          <wp:inline distT="0" distB="0" distL="0" distR="0" wp14:anchorId="460E20B2" wp14:editId="27093318">
            <wp:extent cx="2103120" cy="8710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uO9Zhi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523" w14:textId="77777777" w:rsidR="000B42CA" w:rsidRDefault="00FF7532">
      <w:r>
        <w:t>a. (m0, m1), (m3, m2), (m5, m7)</w:t>
      </w:r>
    </w:p>
    <w:p w14:paraId="6C083AA3" w14:textId="77777777" w:rsidR="000B42CA" w:rsidRDefault="00FF7532">
      <w:r>
        <w:t>b. (m0, m2), (m1, m3, m5, m7)</w:t>
      </w:r>
    </w:p>
    <w:p w14:paraId="12BE60C6" w14:textId="77777777" w:rsidR="000B42CA" w:rsidRDefault="00FF7532">
      <w:r>
        <w:t>c. (m0, m1, m3, m2), (m5, m7)</w:t>
      </w:r>
    </w:p>
    <w:p w14:paraId="2C935297" w14:textId="77777777" w:rsidR="000B42CA" w:rsidRDefault="00FF7532">
      <w:r>
        <w:t>d. (m0, m1, m3, m2), (m1, m3, m5, m7)</w:t>
      </w:r>
    </w:p>
    <w:p w14:paraId="2AD42959" w14:textId="77777777" w:rsidR="000B42CA" w:rsidRDefault="000B42CA"/>
    <w:p w14:paraId="2843018B" w14:textId="77777777" w:rsidR="000B42CA" w:rsidRDefault="00FF7532">
      <w:r>
        <w:t>44) Which of the FSMs can be encoded using output encoding?</w:t>
      </w:r>
    </w:p>
    <w:p w14:paraId="2D9EEC8B" w14:textId="77777777" w:rsidR="000B42CA" w:rsidRDefault="00FF7532">
      <w:r>
        <w:rPr>
          <w:noProof/>
        </w:rPr>
        <w:drawing>
          <wp:inline distT="0" distB="0" distL="0" distR="0" wp14:anchorId="26F9DECF" wp14:editId="5AE582CA">
            <wp:extent cx="5486400" cy="15838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mebKgz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911" w14:textId="77777777" w:rsidR="000B42CA" w:rsidRDefault="00FF7532">
      <w:r>
        <w:t>a. FSM 1</w:t>
      </w:r>
    </w:p>
    <w:p w14:paraId="2B30F056" w14:textId="77777777" w:rsidR="000B42CA" w:rsidRDefault="00FF7532">
      <w:r>
        <w:t>b. FSM 1, FSM 2</w:t>
      </w:r>
    </w:p>
    <w:p w14:paraId="0F80E0F2" w14:textId="77777777" w:rsidR="000B42CA" w:rsidRDefault="00FF7532">
      <w:r>
        <w:t>c. FSM 2, FSM 3</w:t>
      </w:r>
    </w:p>
    <w:p w14:paraId="5E426540" w14:textId="77777777" w:rsidR="000B42CA" w:rsidRDefault="00FF7532">
      <w:r>
        <w:t>d. FSM 1, FSM 2, FSM 3</w:t>
      </w:r>
    </w:p>
    <w:p w14:paraId="34333113" w14:textId="77777777" w:rsidR="000B42CA" w:rsidRDefault="000B42CA"/>
    <w:p w14:paraId="2AEE842A" w14:textId="77777777" w:rsidR="000B42CA" w:rsidRDefault="00FF7532">
      <w:r>
        <w:t>45) Before the first rising clock, so in the initial state, what is z?</w:t>
      </w:r>
    </w:p>
    <w:p w14:paraId="1B510611" w14:textId="77777777" w:rsidR="000B42CA" w:rsidRDefault="00FF7532">
      <w:r>
        <w:rPr>
          <w:noProof/>
        </w:rPr>
        <w:lastRenderedPageBreak/>
        <w:drawing>
          <wp:inline distT="0" distB="0" distL="0" distR="0" wp14:anchorId="31D76630" wp14:editId="2F77FB02">
            <wp:extent cx="3200400" cy="14588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L_C3y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869B" w14:textId="77777777" w:rsidR="000B42CA" w:rsidRDefault="00FF7532">
      <w:r>
        <w:t>a. 0</w:t>
      </w:r>
    </w:p>
    <w:p w14:paraId="74D2A645" w14:textId="77777777" w:rsidR="000B42CA" w:rsidRDefault="00FF7532">
      <w:r>
        <w:t>b. 1</w:t>
      </w:r>
    </w:p>
    <w:p w14:paraId="5041AD96" w14:textId="77777777" w:rsidR="000B42CA" w:rsidRDefault="00FF7532">
      <w:r>
        <w:t>c. 01</w:t>
      </w:r>
    </w:p>
    <w:p w14:paraId="02AD2B89" w14:textId="77777777" w:rsidR="000B42CA" w:rsidRDefault="00FF7532">
      <w:r>
        <w:t>d. Need b’s present value to determine z’s value.</w:t>
      </w:r>
    </w:p>
    <w:p w14:paraId="486BEAA8" w14:textId="77777777" w:rsidR="000B42CA" w:rsidRDefault="000B42CA"/>
    <w:p w14:paraId="6F15F83C" w14:textId="77777777" w:rsidR="000B42CA" w:rsidRDefault="00FF7532">
      <w:r>
        <w:t>46) Eight 1 KB memory chips (10 address inputs) named C0, C1, ..., C7 (top t</w:t>
      </w:r>
      <w:r>
        <w:t>o bottom) are composed into an 8 KB memory (13 address inputs). Which of the following sentences is true in this case?</w:t>
      </w:r>
    </w:p>
    <w:p w14:paraId="38E11866" w14:textId="77777777" w:rsidR="000B42CA" w:rsidRDefault="00FF7532">
      <w:r>
        <w:t>a. For address 1010000000111, chip C7 is activated</w:t>
      </w:r>
    </w:p>
    <w:p w14:paraId="2E71CB9C" w14:textId="77777777" w:rsidR="000B42CA" w:rsidRDefault="00FF7532">
      <w:r>
        <w:t>b. For address 0110110000000, chip C0 is activated</w:t>
      </w:r>
    </w:p>
    <w:p w14:paraId="5E9CEF3F" w14:textId="77777777" w:rsidR="000B42CA" w:rsidRDefault="00FF7532">
      <w:r>
        <w:t xml:space="preserve">c. For address </w:t>
      </w:r>
      <w:r>
        <w:t>1010000000111, chip C5 is activated</w:t>
      </w:r>
    </w:p>
    <w:p w14:paraId="459319FB" w14:textId="77777777" w:rsidR="000B42CA" w:rsidRDefault="00FF7532">
      <w:r>
        <w:t>d. For address 0110110000011, chip C2 is activated</w:t>
      </w:r>
    </w:p>
    <w:p w14:paraId="375880B6" w14:textId="77777777" w:rsidR="000B42CA" w:rsidRDefault="000B42CA"/>
    <w:p w14:paraId="594E8761" w14:textId="77777777" w:rsidR="000B42CA" w:rsidRDefault="00FF7532">
      <w:r>
        <w:t>47) Which of the following statements is true for yield?</w:t>
      </w:r>
    </w:p>
    <w:p w14:paraId="34AC7618" w14:textId="77777777" w:rsidR="000B42CA" w:rsidRDefault="00FF7532">
      <w:r>
        <w:t>a. Larger chips have higher yield</w:t>
      </w:r>
    </w:p>
    <w:p w14:paraId="573B5919" w14:textId="77777777" w:rsidR="000B42CA" w:rsidRDefault="00FF7532">
      <w:r>
        <w:t>b. Smaller chips have lower yield</w:t>
      </w:r>
    </w:p>
    <w:p w14:paraId="1AD600E1" w14:textId="77777777" w:rsidR="000B42CA" w:rsidRDefault="00FF7532">
      <w:r>
        <w:t>c. Many smaller chips are preferred over ha</w:t>
      </w:r>
      <w:r>
        <w:t>ving fewer larger chips</w:t>
      </w:r>
    </w:p>
    <w:p w14:paraId="1EEC87B0" w14:textId="77777777" w:rsidR="000B42CA" w:rsidRDefault="00FF7532">
      <w:r>
        <w:t>d. Fewer large chips are preferred over having many smaller chips</w:t>
      </w:r>
    </w:p>
    <w:p w14:paraId="731E3D81" w14:textId="77777777" w:rsidR="000B42CA" w:rsidRDefault="000B42CA"/>
    <w:p w14:paraId="6A2A8482" w14:textId="77777777" w:rsidR="000B42CA" w:rsidRDefault="00FF7532">
      <w:r>
        <w:t>48) Which of the following statements is true of Verilog?</w:t>
      </w:r>
    </w:p>
    <w:p w14:paraId="7C2A58CC" w14:textId="77777777" w:rsidR="000B42CA" w:rsidRDefault="00FF7532">
      <w:r>
        <w:t>a. Verilog is an HDL that originated in 1985 at a company called Gateway Design Automation</w:t>
      </w:r>
    </w:p>
    <w:p w14:paraId="7F9D87B0" w14:textId="77777777" w:rsidR="000B42CA" w:rsidRDefault="00FF7532">
      <w:r>
        <w:lastRenderedPageBreak/>
        <w:t>b. Verilog is an</w:t>
      </w:r>
      <w:r>
        <w:t xml:space="preserve"> HDL that was first published in 1987 as an IEEE standard</w:t>
      </w:r>
    </w:p>
    <w:p w14:paraId="596B5542" w14:textId="77777777" w:rsidR="000B42CA" w:rsidRDefault="00FF7532">
      <w:r>
        <w:t>c. Verilog was developed at the behest of the U.S. Dept. of Defense</w:t>
      </w:r>
    </w:p>
    <w:p w14:paraId="05B2BB98" w14:textId="77777777" w:rsidR="000B42CA" w:rsidRDefault="00FF7532">
      <w:r>
        <w:t>d. Verilog's syntax is borrowed largely from Ada, an earlier DoD language for software programming</w:t>
      </w:r>
    </w:p>
    <w:p w14:paraId="34D357F0" w14:textId="77777777" w:rsidR="000B42CA" w:rsidRDefault="000B42CA"/>
    <w:p w14:paraId="2AE161FD" w14:textId="77777777" w:rsidR="000B42CA" w:rsidRDefault="00FF7532">
      <w:r>
        <w:t xml:space="preserve">49) Identify the example that </w:t>
      </w:r>
      <w:r>
        <w:t>represents the accurate conversion of a Boolean expression to Verilog.</w:t>
      </w:r>
    </w:p>
    <w:p w14:paraId="2378EB8C" w14:textId="77777777" w:rsidR="000B42CA" w:rsidRDefault="00FF7532">
      <w:r>
        <w:t>a. x = a'bc' is converted to x = a &amp; b &amp; c</w:t>
      </w:r>
    </w:p>
    <w:p w14:paraId="70F11C05" w14:textId="77777777" w:rsidR="000B42CA" w:rsidRDefault="00FF7532">
      <w:r>
        <w:t>b. x = a + b + c’ is converted to x = a | b | c</w:t>
      </w:r>
    </w:p>
    <w:p w14:paraId="6CCCD490" w14:textId="77777777" w:rsidR="000B42CA" w:rsidRDefault="00FF7532">
      <w:r>
        <w:t>c. x = (pq) (rs) + a is converted to x = (p &amp; q) (r &amp; s) + a</w:t>
      </w:r>
    </w:p>
    <w:p w14:paraId="0903961F" w14:textId="77777777" w:rsidR="000B42CA" w:rsidRDefault="00FF7532">
      <w:r>
        <w:t>d. x = (pq) + (rs) + a’ is conver</w:t>
      </w:r>
      <w:r>
        <w:t>ted to x = (p &amp; q) | (r &amp; s) | ~a</w:t>
      </w:r>
    </w:p>
    <w:p w14:paraId="69A2D5D6" w14:textId="77777777" w:rsidR="000B42CA" w:rsidRDefault="000B42CA"/>
    <w:p w14:paraId="26F263E3" w14:textId="77777777" w:rsidR="000B42CA" w:rsidRDefault="00FF7532">
      <w:r>
        <w:t>50) Which of the following statements is not true of identifiers?</w:t>
      </w:r>
    </w:p>
    <w:p w14:paraId="3BEEB995" w14:textId="77777777" w:rsidR="000B42CA" w:rsidRDefault="00FF7532">
      <w:r>
        <w:t>a. An identifier is a designer-defined name used for items such as modules, inputs, and outputs</w:t>
      </w:r>
    </w:p>
    <w:p w14:paraId="505252DC" w14:textId="77777777" w:rsidR="000B42CA" w:rsidRDefault="00FF7532">
      <w:r>
        <w:t>b. Identifiers are case sensitive</w:t>
      </w:r>
    </w:p>
    <w:p w14:paraId="01419193" w14:textId="77777777" w:rsidR="000B42CA" w:rsidRDefault="00FF7532">
      <w:r>
        <w:t>c. An identifier must sta</w:t>
      </w:r>
      <w:r>
        <w:t>rt with a letter or underscore, followed by any number of letters</w:t>
      </w:r>
    </w:p>
    <w:p w14:paraId="4B7A6B1A" w14:textId="77777777" w:rsidR="000B42CA" w:rsidRDefault="00FF7532">
      <w:r>
        <w:t>d. Identifiers are case insensitive</w:t>
      </w:r>
    </w:p>
    <w:p w14:paraId="326B8EDA" w14:textId="77777777" w:rsidR="000B42CA" w:rsidRDefault="000B42CA"/>
    <w:p w14:paraId="63540E4B" w14:textId="77777777" w:rsidR="000B42CA" w:rsidRDefault="00FF7532">
      <w:r>
        <w:t>51) The given testbench code generates the timing waveform shown in the figure. Identify the correct snippet that must be placed instead of ZZZ to obtain</w:t>
      </w:r>
      <w:r>
        <w:t xml:space="preserve"> the given waveform.</w:t>
      </w:r>
    </w:p>
    <w:p w14:paraId="2AB54FEE" w14:textId="77777777" w:rsidR="000B42CA" w:rsidRDefault="00FF7532">
      <w:r>
        <w:rPr>
          <w:rStyle w:val="CodeStyle"/>
        </w:rPr>
        <w:t>`timescale 1 ns/ 1 ns</w:t>
      </w:r>
      <w:r>
        <w:rPr>
          <w:rStyle w:val="CodeStyle"/>
        </w:rPr>
        <w:br/>
        <w:t>module Lightcontroller (a, b, c);</w:t>
      </w:r>
      <w:r>
        <w:rPr>
          <w:rStyle w:val="CodeStyle"/>
        </w:rPr>
        <w:br/>
        <w:t xml:space="preserve">   input a, b; </w:t>
      </w:r>
      <w:r>
        <w:rPr>
          <w:rStyle w:val="CodeStyle"/>
        </w:rPr>
        <w:br/>
        <w:t xml:space="preserve">   output reg c;</w:t>
      </w:r>
      <w:r>
        <w:rPr>
          <w:rStyle w:val="CodeStyle"/>
        </w:rPr>
        <w:br/>
      </w:r>
      <w:r>
        <w:rPr>
          <w:rStyle w:val="CodeStyle"/>
        </w:rPr>
        <w:br/>
      </w:r>
      <w:r>
        <w:rPr>
          <w:rStyle w:val="CodeStyle"/>
        </w:rPr>
        <w:br/>
        <w:t xml:space="preserve">   always @ (a, b) begin</w:t>
      </w:r>
      <w:r>
        <w:rPr>
          <w:rStyle w:val="CodeStyle"/>
        </w:rPr>
        <w:br/>
        <w:t xml:space="preserve">      c = a &amp; b;</w:t>
      </w:r>
      <w:r>
        <w:rPr>
          <w:rStyle w:val="CodeStyle"/>
        </w:rPr>
        <w:br/>
        <w:t xml:space="preserve">   end</w:t>
      </w:r>
      <w:r>
        <w:rPr>
          <w:rStyle w:val="CodeStyle"/>
        </w:rPr>
        <w:br/>
        <w:t>endmodule</w:t>
      </w:r>
    </w:p>
    <w:p w14:paraId="08C81A88" w14:textId="77777777" w:rsidR="000B42CA" w:rsidRDefault="00FF7532">
      <w:r>
        <w:rPr>
          <w:rStyle w:val="CodeStyle"/>
        </w:rPr>
        <w:lastRenderedPageBreak/>
        <w:t>module Testbench ();</w:t>
      </w:r>
      <w:r>
        <w:rPr>
          <w:rStyle w:val="CodeStyle"/>
        </w:rPr>
        <w:br/>
        <w:t xml:space="preserve">   reg a_tb, b_tb;</w:t>
      </w:r>
      <w:r>
        <w:rPr>
          <w:rStyle w:val="CodeStyle"/>
        </w:rPr>
        <w:br/>
        <w:t xml:space="preserve">   wire c_tb;</w:t>
      </w:r>
      <w:r>
        <w:rPr>
          <w:rStyle w:val="CodeStyle"/>
        </w:rPr>
        <w:br/>
      </w:r>
      <w:r>
        <w:rPr>
          <w:rStyle w:val="CodeStyle"/>
        </w:rPr>
        <w:t xml:space="preserve">   Lightcontroller Lightcontroller_tb (a_tb, b_tb, c_tb);</w:t>
      </w:r>
      <w:r>
        <w:rPr>
          <w:rStyle w:val="CodeStyle"/>
        </w:rPr>
        <w:br/>
      </w:r>
      <w:r>
        <w:rPr>
          <w:rStyle w:val="CodeStyle"/>
        </w:rPr>
        <w:br/>
      </w:r>
      <w:r>
        <w:rPr>
          <w:rStyle w:val="CodeStyle"/>
        </w:rPr>
        <w:br/>
        <w:t xml:space="preserve">   Initial begin</w:t>
      </w:r>
      <w:r>
        <w:rPr>
          <w:rStyle w:val="CodeStyle"/>
        </w:rPr>
        <w:br/>
        <w:t xml:space="preserve">         a_tb = 1;</w:t>
      </w:r>
      <w:r>
        <w:rPr>
          <w:rStyle w:val="CodeStyle"/>
        </w:rPr>
        <w:br/>
        <w:t xml:space="preserve">         b_tb = 0;</w:t>
      </w:r>
      <w:r>
        <w:rPr>
          <w:rStyle w:val="CodeStyle"/>
        </w:rPr>
        <w:br/>
        <w:t xml:space="preserve">         ZZZ</w:t>
      </w:r>
      <w:r>
        <w:rPr>
          <w:rStyle w:val="CodeStyle"/>
        </w:rPr>
        <w:br/>
        <w:t xml:space="preserve">         #10 a_tb = 1;</w:t>
      </w:r>
      <w:r>
        <w:rPr>
          <w:rStyle w:val="CodeStyle"/>
        </w:rPr>
        <w:br/>
        <w:t xml:space="preserve">    end</w:t>
      </w:r>
      <w:r>
        <w:rPr>
          <w:rStyle w:val="CodeStyle"/>
        </w:rPr>
        <w:br/>
      </w:r>
      <w:r>
        <w:rPr>
          <w:rStyle w:val="CodeStyle"/>
        </w:rPr>
        <w:br/>
      </w:r>
      <w:r>
        <w:rPr>
          <w:rStyle w:val="CodeStyle"/>
        </w:rPr>
        <w:br/>
        <w:t>endmodule</w:t>
      </w:r>
    </w:p>
    <w:p w14:paraId="7FAE884D" w14:textId="77777777" w:rsidR="000B42CA" w:rsidRDefault="00FF7532">
      <w:r>
        <w:rPr>
          <w:noProof/>
        </w:rPr>
        <w:drawing>
          <wp:inline distT="0" distB="0" distL="0" distR="0" wp14:anchorId="28E53EB7" wp14:editId="7DA3B4CA">
            <wp:extent cx="3657600" cy="2092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BQPemb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B50" w14:textId="77777777" w:rsidR="000B42CA" w:rsidRDefault="00FF7532">
      <w:r>
        <w:t>a. #10 a_tb = 0;</w:t>
      </w:r>
      <w:r>
        <w:br/>
        <w:t>b_tb = 1;</w:t>
      </w:r>
    </w:p>
    <w:p w14:paraId="2B492A51" w14:textId="77777777" w:rsidR="000B42CA" w:rsidRDefault="00FF7532">
      <w:r>
        <w:t>b. #20 a_tb = 1;</w:t>
      </w:r>
      <w:r>
        <w:br/>
        <w:t>b_tb = 1;</w:t>
      </w:r>
    </w:p>
    <w:p w14:paraId="30E941BD" w14:textId="77777777" w:rsidR="000B42CA" w:rsidRDefault="00FF7532">
      <w:r>
        <w:t>c. #10 a_tb = 0;</w:t>
      </w:r>
      <w:r>
        <w:br/>
        <w:t>#20 a_tb = 1</w:t>
      </w:r>
      <w:r>
        <w:t>;</w:t>
      </w:r>
    </w:p>
    <w:p w14:paraId="7F8BC11B" w14:textId="77777777" w:rsidR="000B42CA" w:rsidRDefault="00FF7532">
      <w:r>
        <w:t>d. #10 a_tb = 0;</w:t>
      </w:r>
      <w:r>
        <w:br/>
        <w:t>#10 a_tb = 1;</w:t>
      </w:r>
    </w:p>
    <w:p w14:paraId="2F7C13A8" w14:textId="77777777" w:rsidR="000B42CA" w:rsidRDefault="000B42CA"/>
    <w:p w14:paraId="460AEEC5" w14:textId="77777777" w:rsidR="000B42CA" w:rsidRDefault="00FF7532">
      <w:r>
        <w:t>52) Identify the Verilog description’s input and output declaration for the given HLSM.</w:t>
      </w:r>
    </w:p>
    <w:p w14:paraId="2C76D422" w14:textId="77777777" w:rsidR="000B42CA" w:rsidRDefault="00FF7532">
      <w:r>
        <w:rPr>
          <w:noProof/>
        </w:rPr>
        <w:lastRenderedPageBreak/>
        <w:drawing>
          <wp:inline distT="0" distB="0" distL="0" distR="0" wp14:anchorId="0C5BA013" wp14:editId="3218A197">
            <wp:extent cx="5486400" cy="31737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nYGy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EAA6" w14:textId="77777777" w:rsidR="000B42CA" w:rsidRDefault="00FF7532">
      <w:r>
        <w:t xml:space="preserve">a. </w:t>
      </w:r>
      <w:r>
        <w:rPr>
          <w:rStyle w:val="CodeStyle"/>
        </w:rPr>
        <w:t xml:space="preserve">module ColorCoding_HLSM (clk, rst, a, B, Q); </w:t>
      </w:r>
      <w:r>
        <w:rPr>
          <w:rStyle w:val="CodeStyle"/>
        </w:rPr>
        <w:br/>
        <w:t xml:space="preserve">   input clk, rst;</w:t>
      </w:r>
      <w:r>
        <w:rPr>
          <w:rStyle w:val="CodeStyle"/>
        </w:rPr>
        <w:br/>
        <w:t xml:space="preserve">   input a;</w:t>
      </w:r>
      <w:r>
        <w:rPr>
          <w:rStyle w:val="CodeStyle"/>
        </w:rPr>
        <w:br/>
        <w:t xml:space="preserve">   input [9:0] B;</w:t>
      </w:r>
      <w:r>
        <w:rPr>
          <w:rStyle w:val="CodeStyle"/>
        </w:rPr>
        <w:br/>
        <w:t xml:space="preserve">   output reg [9:0]Q;</w:t>
      </w:r>
      <w:r>
        <w:rPr>
          <w:rStyle w:val="CodeStyle"/>
        </w:rPr>
        <w:br/>
        <w:t xml:space="preserve"> …</w:t>
      </w:r>
      <w:r>
        <w:rPr>
          <w:rStyle w:val="CodeStyle"/>
        </w:rPr>
        <w:br/>
        <w:t>endmodule</w:t>
      </w:r>
    </w:p>
    <w:p w14:paraId="689ADB63" w14:textId="77777777" w:rsidR="000B42CA" w:rsidRDefault="00FF7532">
      <w:r>
        <w:t xml:space="preserve">b. </w:t>
      </w:r>
      <w:r>
        <w:rPr>
          <w:rStyle w:val="CodeStyle"/>
        </w:rPr>
        <w:t xml:space="preserve">module ColorCoding_HLSM (clk, rst, a, B, Q); </w:t>
      </w:r>
      <w:r>
        <w:rPr>
          <w:rStyle w:val="CodeStyle"/>
        </w:rPr>
        <w:br/>
        <w:t xml:space="preserve">   input clk, rst;</w:t>
      </w:r>
      <w:r>
        <w:rPr>
          <w:rStyle w:val="CodeStyle"/>
        </w:rPr>
        <w:br/>
        <w:t xml:space="preserve">   input a;</w:t>
      </w:r>
      <w:r>
        <w:rPr>
          <w:rStyle w:val="CodeStyle"/>
        </w:rPr>
        <w:br/>
        <w:t xml:space="preserve">   input [0:9] B;</w:t>
      </w:r>
      <w:r>
        <w:rPr>
          <w:rStyle w:val="CodeStyle"/>
        </w:rPr>
        <w:br/>
        <w:t xml:space="preserve">   output reg [0:9]Q;</w:t>
      </w:r>
      <w:r>
        <w:rPr>
          <w:rStyle w:val="CodeStyle"/>
        </w:rPr>
        <w:br/>
        <w:t>…</w:t>
      </w:r>
      <w:r>
        <w:rPr>
          <w:rStyle w:val="CodeStyle"/>
        </w:rPr>
        <w:br/>
        <w:t>endmodule</w:t>
      </w:r>
    </w:p>
    <w:p w14:paraId="17DF5330" w14:textId="77777777" w:rsidR="000B42CA" w:rsidRDefault="00FF7532">
      <w:r>
        <w:t xml:space="preserve">c. </w:t>
      </w:r>
      <w:r>
        <w:rPr>
          <w:rStyle w:val="CodeStyle"/>
        </w:rPr>
        <w:t xml:space="preserve">module ColorCoding_HLSM (Q, B, a, clk, rst); </w:t>
      </w:r>
      <w:r>
        <w:rPr>
          <w:rStyle w:val="CodeStyle"/>
        </w:rPr>
        <w:br/>
        <w:t xml:space="preserve">   input [10:0] B, a, clk, rst;</w:t>
      </w:r>
      <w:r>
        <w:rPr>
          <w:rStyle w:val="CodeStyle"/>
        </w:rPr>
        <w:br/>
      </w:r>
      <w:r>
        <w:rPr>
          <w:rStyle w:val="CodeStyle"/>
        </w:rPr>
        <w:t xml:space="preserve">   output reg [10:0] Q;</w:t>
      </w:r>
      <w:r>
        <w:rPr>
          <w:rStyle w:val="CodeStyle"/>
        </w:rPr>
        <w:br/>
        <w:t>…</w:t>
      </w:r>
      <w:r>
        <w:rPr>
          <w:rStyle w:val="CodeStyle"/>
        </w:rPr>
        <w:br/>
        <w:t>endmodule</w:t>
      </w:r>
    </w:p>
    <w:p w14:paraId="6D871354" w14:textId="77777777" w:rsidR="000B42CA" w:rsidRDefault="00FF7532">
      <w:r>
        <w:t xml:space="preserve">d. </w:t>
      </w:r>
      <w:r>
        <w:rPr>
          <w:rStyle w:val="CodeStyle"/>
        </w:rPr>
        <w:t xml:space="preserve">module ColorCoding_HLSM (Q, B, a, clk, rst); </w:t>
      </w:r>
      <w:r>
        <w:rPr>
          <w:rStyle w:val="CodeStyle"/>
        </w:rPr>
        <w:br/>
        <w:t xml:space="preserve">   input [0:10] B, a, clk, rst;</w:t>
      </w:r>
      <w:r>
        <w:rPr>
          <w:rStyle w:val="CodeStyle"/>
        </w:rPr>
        <w:br/>
        <w:t xml:space="preserve">   output reg [0:10] Q;</w:t>
      </w:r>
      <w:r>
        <w:rPr>
          <w:rStyle w:val="CodeStyle"/>
        </w:rPr>
        <w:br/>
        <w:t>…</w:t>
      </w:r>
      <w:r>
        <w:rPr>
          <w:rStyle w:val="CodeStyle"/>
        </w:rPr>
        <w:br/>
        <w:t>endmodule</w:t>
      </w:r>
    </w:p>
    <w:p w14:paraId="71FD74E0" w14:textId="77777777" w:rsidR="000B42CA" w:rsidRDefault="000B42CA"/>
    <w:p w14:paraId="23799CDA" w14:textId="77777777" w:rsidR="000B42CA" w:rsidRDefault="00FF7532">
      <w:r>
        <w:t>53) Which of the following statements is true of testbench?</w:t>
      </w:r>
    </w:p>
    <w:p w14:paraId="0B832B32" w14:textId="77777777" w:rsidR="000B42CA" w:rsidRDefault="00FF7532">
      <w:r>
        <w:t>a. A testbench consists of one main elemen</w:t>
      </w:r>
      <w:r>
        <w:t>t named a module</w:t>
      </w:r>
    </w:p>
    <w:p w14:paraId="421CC207" w14:textId="77777777" w:rsidR="000B42CA" w:rsidRDefault="00FF7532">
      <w:r>
        <w:t>b. A testbench provides a sequence of input values to test a module</w:t>
      </w:r>
    </w:p>
    <w:p w14:paraId="644C6E77" w14:textId="77777777" w:rsidR="000B42CA" w:rsidRDefault="00FF7532">
      <w:r>
        <w:t>c. A testbench is a module with inputs and outputs</w:t>
      </w:r>
    </w:p>
    <w:p w14:paraId="6336C8F5" w14:textId="77777777" w:rsidR="000B42CA" w:rsidRDefault="00FF7532">
      <w:r>
        <w:t>d. A testbench creates an instance of a module named with the extension “#tb”</w:t>
      </w:r>
    </w:p>
    <w:p w14:paraId="47C85743" w14:textId="77777777" w:rsidR="000B42CA" w:rsidRDefault="000B42CA"/>
    <w:p w14:paraId="6BC893A2" w14:textId="77777777" w:rsidR="000B42CA" w:rsidRDefault="00FF7532">
      <w:r>
        <w:t>54) How many bits are required for a one-</w:t>
      </w:r>
      <w:r>
        <w:t>hot encoding of an eight-state FSM?</w:t>
      </w:r>
    </w:p>
    <w:p w14:paraId="08D49615" w14:textId="77777777" w:rsidR="000B42CA" w:rsidRDefault="00FF7532">
      <w:r>
        <w:t>a. 1 bit per FSM input</w:t>
      </w:r>
    </w:p>
    <w:p w14:paraId="5E8E4A37" w14:textId="77777777" w:rsidR="000B42CA" w:rsidRDefault="00FF7532">
      <w:r>
        <w:t>b. 1 bit per FSM output</w:t>
      </w:r>
    </w:p>
    <w:p w14:paraId="13C20EBA" w14:textId="77777777" w:rsidR="000B42CA" w:rsidRDefault="00FF7532">
      <w:r>
        <w:t>c. 3</w:t>
      </w:r>
    </w:p>
    <w:p w14:paraId="16BBBAE2" w14:textId="77777777" w:rsidR="000B42CA" w:rsidRDefault="00FF7532">
      <w:r>
        <w:t>d. 8</w:t>
      </w:r>
    </w:p>
    <w:p w14:paraId="3AFD2441" w14:textId="77777777" w:rsidR="000B42CA" w:rsidRDefault="000B42CA"/>
    <w:p w14:paraId="1C649547" w14:textId="77777777" w:rsidR="000B42CA" w:rsidRDefault="00FF7532">
      <w:r>
        <w:t>55) Which equation is NOT in sum-of-product form?</w:t>
      </w:r>
    </w:p>
    <w:p w14:paraId="59BF7917" w14:textId="77777777" w:rsidR="000B42CA" w:rsidRDefault="00FF7532">
      <w:r>
        <w:t>a. a + c</w:t>
      </w:r>
    </w:p>
    <w:p w14:paraId="21955F51" w14:textId="77777777" w:rsidR="000B42CA" w:rsidRDefault="00FF7532">
      <w:r>
        <w:t>b. ab’c + ac’ + bc</w:t>
      </w:r>
    </w:p>
    <w:p w14:paraId="7A7678D8" w14:textId="77777777" w:rsidR="000B42CA" w:rsidRDefault="00FF7532">
      <w:r>
        <w:t>c. (a + b)(b' + c)</w:t>
      </w:r>
    </w:p>
    <w:p w14:paraId="2E06EF2E" w14:textId="77777777" w:rsidR="000B42CA" w:rsidRDefault="00FF7532">
      <w:r>
        <w:t>d. a</w:t>
      </w:r>
    </w:p>
    <w:p w14:paraId="5B12832A" w14:textId="77777777" w:rsidR="000B42CA" w:rsidRDefault="000B42CA"/>
    <w:p w14:paraId="703EB8B9" w14:textId="77777777" w:rsidR="000B42CA" w:rsidRDefault="00FF7532">
      <w:r>
        <w:t xml:space="preserve">56) For the HLSM, what is the value of variable A when </w:t>
      </w:r>
      <w:r>
        <w:t>the state “Count” has been entered for the first time?</w:t>
      </w:r>
    </w:p>
    <w:p w14:paraId="31418293" w14:textId="77777777" w:rsidR="000B42CA" w:rsidRDefault="00FF7532">
      <w:r>
        <w:rPr>
          <w:noProof/>
        </w:rPr>
        <w:drawing>
          <wp:inline distT="0" distB="0" distL="0" distR="0" wp14:anchorId="75FBE988" wp14:editId="5C3AF1C7">
            <wp:extent cx="2743200" cy="16498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YpHbOZ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480" w14:textId="77777777" w:rsidR="000B42CA" w:rsidRDefault="00FF7532">
      <w:r>
        <w:lastRenderedPageBreak/>
        <w:t>a. When the value of B is the highest, 1 is added to B on the next clock cycle</w:t>
      </w:r>
    </w:p>
    <w:p w14:paraId="2A8E36D6" w14:textId="77777777" w:rsidR="000B42CA" w:rsidRDefault="00FF7532">
      <w:r>
        <w:t>b. The value of A is 5 when the state Count has been entered for the first time</w:t>
      </w:r>
    </w:p>
    <w:p w14:paraId="2CDA7C65" w14:textId="77777777" w:rsidR="000B42CA" w:rsidRDefault="00FF7532">
      <w:r>
        <w:t>c. The value of A is 4 when the state Co</w:t>
      </w:r>
      <w:r>
        <w:t>unt has been entered for the first time</w:t>
      </w:r>
    </w:p>
    <w:p w14:paraId="54E30190" w14:textId="77777777" w:rsidR="000B42CA" w:rsidRDefault="00FF7532">
      <w:r>
        <w:t>d. When the value of A is 0, there is a transition from Count to Initial state</w:t>
      </w:r>
    </w:p>
    <w:p w14:paraId="23BFC71C" w14:textId="77777777" w:rsidR="000B42CA" w:rsidRDefault="000B42CA"/>
    <w:p w14:paraId="0F462FD4" w14:textId="77777777" w:rsidR="000B42CA" w:rsidRDefault="00FF7532">
      <w:r>
        <w:t>57) An FSM implemented as a circuit experiences a non-ideal delay between _____.</w:t>
      </w:r>
    </w:p>
    <w:p w14:paraId="12A58367" w14:textId="77777777" w:rsidR="000B42CA" w:rsidRDefault="00FF7532">
      <w:r>
        <w:t>a. rising clock edges and the next state's output value</w:t>
      </w:r>
      <w:r>
        <w:t xml:space="preserve"> changes.</w:t>
      </w:r>
    </w:p>
    <w:p w14:paraId="72AEC069" w14:textId="77777777" w:rsidR="000B42CA" w:rsidRDefault="00FF7532">
      <w:r>
        <w:t>b. controller value and output value changes.</w:t>
      </w:r>
    </w:p>
    <w:p w14:paraId="35186C9D" w14:textId="77777777" w:rsidR="000B42CA" w:rsidRDefault="00FF7532">
      <w:r>
        <w:t>c. rising clock edges and the input.</w:t>
      </w:r>
    </w:p>
    <w:p w14:paraId="050B8F3E" w14:textId="77777777" w:rsidR="000B42CA" w:rsidRDefault="00FF7532">
      <w:r>
        <w:t>d. input and controller value changes.</w:t>
      </w:r>
    </w:p>
    <w:p w14:paraId="2782E696" w14:textId="77777777" w:rsidR="000B42CA" w:rsidRDefault="000B42CA"/>
    <w:p w14:paraId="63D4D0A5" w14:textId="77777777" w:rsidR="000B42CA" w:rsidRDefault="00FF7532">
      <w:r>
        <w:t>58) A 4-bit carry-ripple adder has inputs A = 1000, B = 1100, and cin = 1. Identify the sum, S, and the carry output, cout,</w:t>
      </w:r>
      <w:r>
        <w:t xml:space="preserve"> of the adder circuit.</w:t>
      </w:r>
    </w:p>
    <w:p w14:paraId="76554712" w14:textId="77777777" w:rsidR="000B42CA" w:rsidRDefault="00FF7532">
      <w:r>
        <w:t>a. S is 0101 and cout is 1.</w:t>
      </w:r>
    </w:p>
    <w:p w14:paraId="4094646A" w14:textId="77777777" w:rsidR="000B42CA" w:rsidRDefault="00FF7532">
      <w:r>
        <w:t>b. S is 0101 and cout is 0.</w:t>
      </w:r>
    </w:p>
    <w:p w14:paraId="17DD1F7C" w14:textId="77777777" w:rsidR="000B42CA" w:rsidRDefault="00FF7532">
      <w:r>
        <w:t>c. S is 0100 and cout is 0.</w:t>
      </w:r>
    </w:p>
    <w:p w14:paraId="190D9DE2" w14:textId="77777777" w:rsidR="000B42CA" w:rsidRDefault="00FF7532">
      <w:r>
        <w:t>d. S is 0100 and cout is 1.</w:t>
      </w:r>
    </w:p>
    <w:p w14:paraId="3A6EA5AB" w14:textId="77777777" w:rsidR="000B42CA" w:rsidRDefault="000B42CA"/>
    <w:p w14:paraId="41D65E4C" w14:textId="77777777" w:rsidR="000B42CA" w:rsidRDefault="00FF7532">
      <w:r>
        <w:t>59) Which statement is INCORRECT?</w:t>
      </w:r>
    </w:p>
    <w:p w14:paraId="57EC66E5" w14:textId="77777777" w:rsidR="000B42CA" w:rsidRDefault="00FF7532">
      <w:r>
        <w:t>a. No less than one outgoing transition should have a true condition at any given time</w:t>
      </w:r>
      <w:r>
        <w:t>.</w:t>
      </w:r>
    </w:p>
    <w:p w14:paraId="23343E81" w14:textId="77777777" w:rsidR="000B42CA" w:rsidRDefault="00FF7532">
      <w:r>
        <w:t>b. No more than one condition for an outgoing transition should be true.</w:t>
      </w:r>
    </w:p>
    <w:p w14:paraId="264E9024" w14:textId="77777777" w:rsidR="000B42CA" w:rsidRDefault="00FF7532">
      <w:r>
        <w:t>c. No less than one condition for an outgoing transition should be true.</w:t>
      </w:r>
    </w:p>
    <w:p w14:paraId="2EFC6E2D" w14:textId="77777777" w:rsidR="000B42CA" w:rsidRDefault="00FF7532">
      <w:r>
        <w:t>d. Exactly one outgoing transition should have a true condition at any given time.</w:t>
      </w:r>
    </w:p>
    <w:p w14:paraId="251B778F" w14:textId="77777777" w:rsidR="000B42CA" w:rsidRDefault="000B42CA"/>
    <w:p w14:paraId="29C6802B" w14:textId="77777777" w:rsidR="000B42CA" w:rsidRDefault="00FF7532">
      <w:r>
        <w:t>60) A light y should ill</w:t>
      </w:r>
      <w:r>
        <w:t>uminate when neither room b is occupied nor room c is occupied. The functionality can be captured as y = (b + c)'. Which of the following is equivalent?</w:t>
      </w:r>
    </w:p>
    <w:p w14:paraId="3F2FB595" w14:textId="77777777" w:rsidR="000B42CA" w:rsidRDefault="00FF7532">
      <w:r>
        <w:t>a. The light should illuminate when room b is not occupied or room c is not occupied.</w:t>
      </w:r>
    </w:p>
    <w:p w14:paraId="2455E54E" w14:textId="77777777" w:rsidR="000B42CA" w:rsidRDefault="00FF7532">
      <w:r>
        <w:lastRenderedPageBreak/>
        <w:t xml:space="preserve">b. The light </w:t>
      </w:r>
      <w:r>
        <w:t>should illuminate when room b is not occupied and room c is not occupied.</w:t>
      </w:r>
    </w:p>
    <w:p w14:paraId="0E4AA274" w14:textId="77777777" w:rsidR="000B42CA" w:rsidRDefault="00FF7532">
      <w:r>
        <w:t>c. The light should illuminate when room b is occupied and room c is occupied.</w:t>
      </w:r>
    </w:p>
    <w:p w14:paraId="6046E9B2" w14:textId="77777777" w:rsidR="000B42CA" w:rsidRDefault="00FF7532">
      <w:r>
        <w:t>d. The light should illuminate when room b is occupied or room c is occupied.</w:t>
      </w:r>
    </w:p>
    <w:sectPr w:rsidR="000B4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2CA"/>
    <w:rsid w:val="0015074B"/>
    <w:rsid w:val="0029639D"/>
    <w:rsid w:val="00326F90"/>
    <w:rsid w:val="00AA1D8D"/>
    <w:rsid w:val="00B47730"/>
    <w:rsid w:val="00CB0664"/>
    <w:rsid w:val="00FC693F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CBA1"/>
  <w14:defaultImageDpi w14:val="300"/>
  <w15:docId w15:val="{998D40B8-3AE5-42A9-A24B-AA669CCB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7741B-6136-4350-9CC8-5A594BFF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Yao Zheng</cp:lastModifiedBy>
  <cp:revision>2</cp:revision>
  <dcterms:created xsi:type="dcterms:W3CDTF">2013-12-23T23:15:00Z</dcterms:created>
  <dcterms:modified xsi:type="dcterms:W3CDTF">2020-05-11T07:04:00Z</dcterms:modified>
  <cp:category/>
</cp:coreProperties>
</file>